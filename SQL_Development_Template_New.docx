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F52D48" w14:textId="28C14592" w:rsidR="00BD40EF" w:rsidRDefault="00000000">
      <w:pPr>
        <w:pStyle w:val="Title"/>
      </w:pPr>
      <w:r>
        <w:t xml:space="preserve">Development Templates </w:t>
      </w:r>
    </w:p>
    <w:p w14:paraId="6BD6E6BD" w14:textId="1603A55F" w:rsidR="00BD40EF" w:rsidRDefault="00000000">
      <w:r>
        <w:t>This document combines template</w:t>
      </w:r>
      <w:r w:rsidR="00F816AB">
        <w:t xml:space="preserve"> </w:t>
      </w:r>
      <w:r>
        <w:t>development including stored procedures, functions, views, queries, error handling, and parameter documentation. It serves as a single master reference for projects.</w:t>
      </w:r>
    </w:p>
    <w:p w14:paraId="743988DB" w14:textId="214AE8CB" w:rsidR="007D4D62" w:rsidRDefault="007D4D62" w:rsidP="007D4D62">
      <w:r>
        <w:t xml:space="preserve"> </w:t>
      </w:r>
    </w:p>
    <w:p w14:paraId="6E908C67" w14:textId="7902BA1B" w:rsidR="007D4D62" w:rsidRDefault="00387DF4" w:rsidP="007D4D62">
      <w:pPr>
        <w:rPr>
          <w:b/>
          <w:bCs/>
          <w:color w:val="4F81BD" w:themeColor="accent1"/>
          <w:sz w:val="28"/>
          <w:szCs w:val="28"/>
        </w:rPr>
      </w:pPr>
      <w:r w:rsidRPr="00387DF4">
        <w:rPr>
          <w:b/>
          <w:bCs/>
          <w:color w:val="4F81BD" w:themeColor="accent1"/>
          <w:sz w:val="28"/>
          <w:szCs w:val="28"/>
        </w:rPr>
        <w:t>SQL Version Control</w:t>
      </w:r>
    </w:p>
    <w:p w14:paraId="265FC2A9" w14:textId="7459D436" w:rsidR="00387DF4" w:rsidRDefault="00387DF4" w:rsidP="007D4D62">
      <w:pPr>
        <w:rPr>
          <w:color w:val="000000" w:themeColor="text1"/>
        </w:rPr>
      </w:pPr>
      <w:r>
        <w:rPr>
          <w:color w:val="000000" w:themeColor="text1"/>
        </w:rPr>
        <w:t>a).</w:t>
      </w:r>
      <w:r w:rsidRPr="00387DF4">
        <w:rPr>
          <w:color w:val="000000" w:themeColor="text1"/>
        </w:rPr>
        <w:t xml:space="preserve"> Initialize</w:t>
      </w:r>
      <w:r w:rsidRPr="00387DF4">
        <w:rPr>
          <w:color w:val="000000" w:themeColor="text1"/>
        </w:rPr>
        <w:t xml:space="preserve"> a Git Repository</w:t>
      </w:r>
    </w:p>
    <w:p w14:paraId="67B62237" w14:textId="1AC6526E" w:rsidR="00387DF4" w:rsidRDefault="00387DF4" w:rsidP="007D4D62">
      <w:pPr>
        <w:rPr>
          <w:color w:val="000000" w:themeColor="text1"/>
        </w:rPr>
      </w:pPr>
      <w:r>
        <w:rPr>
          <w:color w:val="000000" w:themeColor="text1"/>
        </w:rPr>
        <w:t xml:space="preserve">b). </w:t>
      </w:r>
      <w:r w:rsidRPr="00387DF4">
        <w:rPr>
          <w:color w:val="000000" w:themeColor="text1"/>
        </w:rPr>
        <w:t>Create a folder for SQL scripts</w:t>
      </w:r>
    </w:p>
    <w:p w14:paraId="698FFCBC" w14:textId="00647303" w:rsidR="00387DF4" w:rsidRDefault="00387DF4" w:rsidP="007D4D62">
      <w:pPr>
        <w:rPr>
          <w:color w:val="000000" w:themeColor="text1"/>
        </w:rPr>
      </w:pPr>
      <w:r>
        <w:rPr>
          <w:color w:val="000000" w:themeColor="text1"/>
        </w:rPr>
        <w:t xml:space="preserve">c). </w:t>
      </w:r>
      <w:proofErr w:type="spellStart"/>
      <w:r>
        <w:rPr>
          <w:color w:val="000000" w:themeColor="text1"/>
        </w:rPr>
        <w:t>mkdir</w:t>
      </w:r>
      <w:proofErr w:type="spellEnd"/>
      <w:r>
        <w:rPr>
          <w:color w:val="000000" w:themeColor="text1"/>
        </w:rPr>
        <w:t xml:space="preserve"> TNSF</w:t>
      </w:r>
    </w:p>
    <w:p w14:paraId="3FAA1FB5" w14:textId="7D09F0A5" w:rsidR="00387DF4" w:rsidRDefault="00387DF4" w:rsidP="007D4D62">
      <w:pPr>
        <w:rPr>
          <w:color w:val="000000" w:themeColor="text1"/>
        </w:rPr>
      </w:pPr>
      <w:r>
        <w:rPr>
          <w:color w:val="000000" w:themeColor="text1"/>
        </w:rPr>
        <w:t xml:space="preserve">     cd </w:t>
      </w:r>
      <w:r>
        <w:rPr>
          <w:color w:val="000000" w:themeColor="text1"/>
        </w:rPr>
        <w:t>TNSF</w:t>
      </w:r>
    </w:p>
    <w:p w14:paraId="1DA36B49" w14:textId="2A15BF98" w:rsidR="00387DF4" w:rsidRDefault="00387DF4" w:rsidP="007D4D62">
      <w:pPr>
        <w:rPr>
          <w:color w:val="000000" w:themeColor="text1"/>
        </w:rPr>
      </w:pPr>
      <w:r>
        <w:rPr>
          <w:color w:val="000000" w:themeColor="text1"/>
        </w:rPr>
        <w:t xml:space="preserve">     git </w:t>
      </w:r>
      <w:proofErr w:type="spellStart"/>
      <w:r>
        <w:rPr>
          <w:color w:val="000000" w:themeColor="text1"/>
        </w:rPr>
        <w:t>init</w:t>
      </w:r>
      <w:proofErr w:type="spellEnd"/>
    </w:p>
    <w:p w14:paraId="5875C238" w14:textId="34148B64" w:rsidR="00387DF4" w:rsidRDefault="00387DF4" w:rsidP="007D4D62">
      <w:pPr>
        <w:rPr>
          <w:color w:val="000000" w:themeColor="text1"/>
        </w:rPr>
      </w:pPr>
      <w:r>
        <w:rPr>
          <w:color w:val="000000" w:themeColor="text1"/>
        </w:rPr>
        <w:t>d). organize scripts</w:t>
      </w:r>
    </w:p>
    <w:p w14:paraId="56FF6376" w14:textId="136E86C5" w:rsidR="00387DF4" w:rsidRDefault="00387DF4" w:rsidP="007D4D62">
      <w:pPr>
        <w:rPr>
          <w:color w:val="000000" w:themeColor="text1"/>
        </w:rPr>
      </w:pPr>
      <w:r>
        <w:rPr>
          <w:color w:val="000000" w:themeColor="text1"/>
        </w:rPr>
        <w:t xml:space="preserve">      </w:t>
      </w:r>
      <w:r w:rsidRPr="00387DF4">
        <w:rPr>
          <w:color w:val="000000" w:themeColor="text1"/>
        </w:rPr>
        <w:t>V</w:t>
      </w:r>
      <w:r>
        <w:rPr>
          <w:color w:val="000000" w:themeColor="text1"/>
        </w:rPr>
        <w:t>1</w:t>
      </w:r>
      <w:r w:rsidRPr="00387DF4">
        <w:rPr>
          <w:color w:val="000000" w:themeColor="text1"/>
          <w:lang w:val="en-IN"/>
        </w:rPr>
        <w:t>__</w:t>
      </w:r>
      <w:proofErr w:type="spellStart"/>
      <w:r w:rsidRPr="00387DF4">
        <w:rPr>
          <w:color w:val="000000" w:themeColor="text1"/>
          <w:lang w:val="en-IN"/>
        </w:rPr>
        <w:t>create_users_table</w:t>
      </w:r>
      <w:proofErr w:type="spellEnd"/>
      <w:r w:rsidRPr="00387DF4">
        <w:rPr>
          <w:color w:val="000000" w:themeColor="text1"/>
        </w:rPr>
        <w:t>.</w:t>
      </w:r>
      <w:proofErr w:type="spellStart"/>
      <w:r w:rsidRPr="00387DF4">
        <w:rPr>
          <w:color w:val="000000" w:themeColor="text1"/>
        </w:rPr>
        <w:t>sql</w:t>
      </w:r>
      <w:proofErr w:type="spellEnd"/>
    </w:p>
    <w:p w14:paraId="06929D17" w14:textId="77777777" w:rsidR="00387DF4" w:rsidRPr="00387DF4" w:rsidRDefault="00387DF4" w:rsidP="00387DF4">
      <w:pPr>
        <w:rPr>
          <w:color w:val="000000" w:themeColor="text1"/>
          <w:lang w:val="en-IN"/>
        </w:rPr>
      </w:pPr>
      <w:r>
        <w:rPr>
          <w:color w:val="000000" w:themeColor="text1"/>
        </w:rPr>
        <w:t xml:space="preserve">      </w:t>
      </w:r>
      <w:r w:rsidRPr="00387DF4">
        <w:rPr>
          <w:color w:val="000000" w:themeColor="text1"/>
          <w:lang w:val="en-IN"/>
        </w:rPr>
        <w:t>V2__add_email_column.sql</w:t>
      </w:r>
    </w:p>
    <w:p w14:paraId="38514F5F" w14:textId="77777777" w:rsidR="00387DF4" w:rsidRPr="00387DF4" w:rsidRDefault="00387DF4" w:rsidP="00387DF4">
      <w:pPr>
        <w:rPr>
          <w:color w:val="000000" w:themeColor="text1"/>
          <w:lang w:val="en-IN"/>
        </w:rPr>
      </w:pPr>
      <w:r>
        <w:rPr>
          <w:color w:val="000000" w:themeColor="text1"/>
          <w:lang w:val="en-IN"/>
        </w:rPr>
        <w:t xml:space="preserve">      </w:t>
      </w:r>
      <w:r w:rsidRPr="00387DF4">
        <w:rPr>
          <w:color w:val="000000" w:themeColor="text1"/>
          <w:lang w:val="en-IN"/>
        </w:rPr>
        <w:t>V3__create_orders_table.sql</w:t>
      </w:r>
    </w:p>
    <w:p w14:paraId="15959FE2" w14:textId="00A2F66E" w:rsidR="00387DF4" w:rsidRDefault="00387DF4" w:rsidP="007D4D62">
      <w:pPr>
        <w:rPr>
          <w:color w:val="000000" w:themeColor="text1"/>
          <w:lang w:val="en-IN"/>
        </w:rPr>
      </w:pPr>
      <w:r>
        <w:rPr>
          <w:color w:val="000000" w:themeColor="text1"/>
          <w:lang w:val="en-IN"/>
        </w:rPr>
        <w:t>e). Track changes</w:t>
      </w:r>
    </w:p>
    <w:p w14:paraId="030B4249" w14:textId="1BF1506C" w:rsidR="00387DF4" w:rsidRDefault="00387DF4" w:rsidP="00387DF4">
      <w:pPr>
        <w:rPr>
          <w:color w:val="000000" w:themeColor="text1"/>
        </w:rPr>
      </w:pPr>
      <w:r>
        <w:rPr>
          <w:color w:val="000000" w:themeColor="text1"/>
          <w:lang w:val="en-IN"/>
        </w:rPr>
        <w:t xml:space="preserve">    git add “</w:t>
      </w:r>
      <w:r w:rsidRPr="00387DF4">
        <w:rPr>
          <w:color w:val="000000" w:themeColor="text1"/>
        </w:rPr>
        <w:t>V</w:t>
      </w:r>
      <w:r>
        <w:rPr>
          <w:color w:val="000000" w:themeColor="text1"/>
        </w:rPr>
        <w:t>1</w:t>
      </w:r>
      <w:r w:rsidRPr="00387DF4">
        <w:rPr>
          <w:color w:val="000000" w:themeColor="text1"/>
          <w:lang w:val="en-IN"/>
        </w:rPr>
        <w:t>__</w:t>
      </w:r>
      <w:proofErr w:type="spellStart"/>
      <w:r w:rsidRPr="00387DF4">
        <w:rPr>
          <w:color w:val="000000" w:themeColor="text1"/>
          <w:lang w:val="en-IN"/>
        </w:rPr>
        <w:t>create_users_table</w:t>
      </w:r>
      <w:proofErr w:type="spellEnd"/>
      <w:r w:rsidRPr="00387DF4">
        <w:rPr>
          <w:color w:val="000000" w:themeColor="text1"/>
        </w:rPr>
        <w:t>.</w:t>
      </w:r>
      <w:proofErr w:type="spellStart"/>
      <w:r w:rsidRPr="00387DF4">
        <w:rPr>
          <w:color w:val="000000" w:themeColor="text1"/>
        </w:rPr>
        <w:t>sql</w:t>
      </w:r>
      <w:proofErr w:type="spellEnd"/>
      <w:r>
        <w:rPr>
          <w:color w:val="000000" w:themeColor="text1"/>
        </w:rPr>
        <w:t>”</w:t>
      </w:r>
    </w:p>
    <w:p w14:paraId="0B548CC5" w14:textId="1B7B1DCB" w:rsidR="00387DF4" w:rsidRDefault="00387DF4" w:rsidP="00387DF4">
      <w:pPr>
        <w:rPr>
          <w:color w:val="000000" w:themeColor="text1"/>
        </w:rPr>
      </w:pPr>
      <w:r>
        <w:rPr>
          <w:color w:val="000000" w:themeColor="text1"/>
        </w:rPr>
        <w:t xml:space="preserve">    git commit -m “</w:t>
      </w:r>
      <w:r w:rsidRPr="00387DF4">
        <w:rPr>
          <w:color w:val="000000" w:themeColor="text1"/>
        </w:rPr>
        <w:t>V</w:t>
      </w:r>
      <w:r>
        <w:rPr>
          <w:color w:val="000000" w:themeColor="text1"/>
        </w:rPr>
        <w:t>1</w:t>
      </w:r>
      <w:r w:rsidRPr="00387DF4">
        <w:rPr>
          <w:color w:val="000000" w:themeColor="text1"/>
          <w:lang w:val="en-IN"/>
        </w:rPr>
        <w:t>__</w:t>
      </w:r>
      <w:proofErr w:type="spellStart"/>
      <w:r w:rsidRPr="00387DF4">
        <w:rPr>
          <w:color w:val="000000" w:themeColor="text1"/>
          <w:lang w:val="en-IN"/>
        </w:rPr>
        <w:t>create_users_table</w:t>
      </w:r>
      <w:proofErr w:type="spellEnd"/>
      <w:r w:rsidRPr="00387DF4">
        <w:rPr>
          <w:color w:val="000000" w:themeColor="text1"/>
        </w:rPr>
        <w:t>.</w:t>
      </w:r>
      <w:proofErr w:type="spellStart"/>
      <w:r w:rsidRPr="00387DF4">
        <w:rPr>
          <w:color w:val="000000" w:themeColor="text1"/>
        </w:rPr>
        <w:t>sql</w:t>
      </w:r>
      <w:proofErr w:type="spellEnd"/>
      <w:r>
        <w:rPr>
          <w:color w:val="000000" w:themeColor="text1"/>
        </w:rPr>
        <w:t>”</w:t>
      </w:r>
    </w:p>
    <w:p w14:paraId="7CC554DB" w14:textId="77777777" w:rsidR="00387DF4" w:rsidRDefault="00387DF4" w:rsidP="00387DF4">
      <w:pPr>
        <w:rPr>
          <w:color w:val="000000" w:themeColor="text1"/>
        </w:rPr>
      </w:pPr>
    </w:p>
    <w:p w14:paraId="1A57A51F" w14:textId="68136B4E" w:rsidR="00387DF4" w:rsidRDefault="00EA0099" w:rsidP="00387DF4">
      <w:pPr>
        <w:rPr>
          <w:color w:val="1F497D" w:themeColor="text2"/>
          <w:sz w:val="28"/>
          <w:szCs w:val="28"/>
        </w:rPr>
      </w:pPr>
      <w:r w:rsidRPr="00EA0099">
        <w:rPr>
          <w:b/>
          <w:bCs/>
          <w:color w:val="1F497D" w:themeColor="text2"/>
          <w:sz w:val="28"/>
          <w:szCs w:val="28"/>
        </w:rPr>
        <w:t>CTE (Common Table Expression)</w:t>
      </w:r>
      <w:r w:rsidRPr="00EA0099">
        <w:rPr>
          <w:color w:val="1F497D" w:themeColor="text2"/>
          <w:sz w:val="28"/>
          <w:szCs w:val="28"/>
        </w:rPr>
        <w:t xml:space="preserve"> is a temporary</w:t>
      </w:r>
    </w:p>
    <w:p w14:paraId="29A50A76" w14:textId="68968AB2" w:rsidR="00EA0099" w:rsidRPr="00EA0099" w:rsidRDefault="00EA0099" w:rsidP="00EA0099">
      <w:pPr>
        <w:rPr>
          <w:color w:val="000000" w:themeColor="text1"/>
          <w:lang w:val="en-IN"/>
        </w:rPr>
      </w:pPr>
      <w:r w:rsidRPr="00EA0099">
        <w:rPr>
          <w:color w:val="000000" w:themeColor="text1"/>
          <w:lang w:val="en-IN"/>
        </w:rPr>
        <w:t xml:space="preserve">Makes queries </w:t>
      </w:r>
      <w:r w:rsidRPr="00EA0099">
        <w:rPr>
          <w:b/>
          <w:bCs/>
          <w:color w:val="000000" w:themeColor="text1"/>
          <w:lang w:val="en-IN"/>
        </w:rPr>
        <w:t>easier to read and maintain</w:t>
      </w:r>
      <w:r w:rsidRPr="00EA0099">
        <w:rPr>
          <w:color w:val="000000" w:themeColor="text1"/>
          <w:lang w:val="en-IN"/>
        </w:rPr>
        <w:t>.</w:t>
      </w:r>
    </w:p>
    <w:p w14:paraId="3B8F1B7F" w14:textId="4C9629D3" w:rsidR="00EA0099" w:rsidRPr="00EA0099" w:rsidRDefault="00EA0099" w:rsidP="00EA0099">
      <w:pPr>
        <w:rPr>
          <w:color w:val="000000" w:themeColor="text1"/>
          <w:lang w:val="en-IN"/>
        </w:rPr>
      </w:pPr>
      <w:r w:rsidRPr="00EA0099">
        <w:rPr>
          <w:color w:val="000000" w:themeColor="text1"/>
          <w:lang w:val="en-IN"/>
        </w:rPr>
        <w:t>Useful for breaking complex queries into smaller parts.</w:t>
      </w:r>
    </w:p>
    <w:p w14:paraId="7C1EADAD" w14:textId="1A0109EB" w:rsidR="00EA0099" w:rsidRDefault="00EA0099" w:rsidP="00EA0099">
      <w:pPr>
        <w:rPr>
          <w:color w:val="000000" w:themeColor="text1"/>
          <w:lang w:val="en-IN"/>
        </w:rPr>
      </w:pPr>
      <w:r w:rsidRPr="00EA0099">
        <w:rPr>
          <w:color w:val="000000" w:themeColor="text1"/>
          <w:lang w:val="en-IN"/>
        </w:rPr>
        <w:t xml:space="preserve">Can be </w:t>
      </w:r>
      <w:r w:rsidRPr="00EA0099">
        <w:rPr>
          <w:b/>
          <w:bCs/>
          <w:color w:val="000000" w:themeColor="text1"/>
          <w:lang w:val="en-IN"/>
        </w:rPr>
        <w:t>recursive</w:t>
      </w:r>
      <w:r w:rsidRPr="00EA0099">
        <w:rPr>
          <w:color w:val="000000" w:themeColor="text1"/>
          <w:lang w:val="en-IN"/>
        </w:rPr>
        <w:t xml:space="preserve"> (used for hierarchies).</w:t>
      </w:r>
    </w:p>
    <w:p w14:paraId="33270481" w14:textId="77777777" w:rsidR="00EA0099" w:rsidRDefault="00EA0099" w:rsidP="00EA0099">
      <w:pPr>
        <w:rPr>
          <w:color w:val="000000" w:themeColor="text1"/>
          <w:lang w:val="en-IN"/>
        </w:rPr>
      </w:pPr>
    </w:p>
    <w:p w14:paraId="2C885000" w14:textId="77777777" w:rsidR="00EA0099" w:rsidRDefault="00EA0099" w:rsidP="00EA0099">
      <w:pPr>
        <w:rPr>
          <w:color w:val="000000" w:themeColor="text1"/>
          <w:lang w:val="en-IN"/>
        </w:rPr>
      </w:pPr>
    </w:p>
    <w:p w14:paraId="64303E78" w14:textId="77777777" w:rsidR="00EA0099" w:rsidRPr="00EA0099" w:rsidRDefault="00EA0099" w:rsidP="00EA0099">
      <w:pPr>
        <w:rPr>
          <w:color w:val="000000" w:themeColor="text1"/>
          <w:lang w:val="en-IN"/>
        </w:rPr>
      </w:pPr>
      <w:r w:rsidRPr="00EA0099">
        <w:rPr>
          <w:color w:val="000000" w:themeColor="text1"/>
          <w:lang w:val="en-IN"/>
        </w:rPr>
        <w:lastRenderedPageBreak/>
        <w:t xml:space="preserve">WITH </w:t>
      </w:r>
      <w:proofErr w:type="spellStart"/>
      <w:r w:rsidRPr="00EA0099">
        <w:rPr>
          <w:color w:val="000000" w:themeColor="text1"/>
          <w:lang w:val="en-IN"/>
        </w:rPr>
        <w:t>SalesCTE</w:t>
      </w:r>
      <w:proofErr w:type="spellEnd"/>
      <w:r w:rsidRPr="00EA0099">
        <w:rPr>
          <w:color w:val="000000" w:themeColor="text1"/>
          <w:lang w:val="en-IN"/>
        </w:rPr>
        <w:t xml:space="preserve"> AS (</w:t>
      </w:r>
    </w:p>
    <w:p w14:paraId="29D97B94" w14:textId="77777777" w:rsidR="00EA0099" w:rsidRPr="00EA0099" w:rsidRDefault="00EA0099" w:rsidP="00EA0099">
      <w:pPr>
        <w:rPr>
          <w:color w:val="000000" w:themeColor="text1"/>
          <w:lang w:val="en-IN"/>
        </w:rPr>
      </w:pPr>
      <w:r w:rsidRPr="00EA0099">
        <w:rPr>
          <w:color w:val="000000" w:themeColor="text1"/>
          <w:lang w:val="en-IN"/>
        </w:rPr>
        <w:t xml:space="preserve">    SELECT CustomerID, SUM(Sales) AS </w:t>
      </w:r>
      <w:proofErr w:type="spellStart"/>
      <w:r w:rsidRPr="00EA0099">
        <w:rPr>
          <w:color w:val="000000" w:themeColor="text1"/>
          <w:lang w:val="en-IN"/>
        </w:rPr>
        <w:t>TotalSales</w:t>
      </w:r>
      <w:proofErr w:type="spellEnd"/>
    </w:p>
    <w:p w14:paraId="1766AB85" w14:textId="77777777" w:rsidR="00EA0099" w:rsidRPr="00EA0099" w:rsidRDefault="00EA0099" w:rsidP="00EA0099">
      <w:pPr>
        <w:rPr>
          <w:color w:val="000000" w:themeColor="text1"/>
          <w:lang w:val="en-IN"/>
        </w:rPr>
      </w:pPr>
      <w:r w:rsidRPr="00EA0099">
        <w:rPr>
          <w:color w:val="000000" w:themeColor="text1"/>
          <w:lang w:val="en-IN"/>
        </w:rPr>
        <w:t xml:space="preserve">    FROM Orders</w:t>
      </w:r>
    </w:p>
    <w:p w14:paraId="58CEBD1F" w14:textId="77777777" w:rsidR="00EA0099" w:rsidRPr="00EA0099" w:rsidRDefault="00EA0099" w:rsidP="00EA0099">
      <w:pPr>
        <w:rPr>
          <w:color w:val="000000" w:themeColor="text1"/>
          <w:lang w:val="en-IN"/>
        </w:rPr>
      </w:pPr>
      <w:r w:rsidRPr="00EA0099">
        <w:rPr>
          <w:color w:val="000000" w:themeColor="text1"/>
          <w:lang w:val="en-IN"/>
        </w:rPr>
        <w:t xml:space="preserve">    GROUP BY CustomerID</w:t>
      </w:r>
    </w:p>
    <w:p w14:paraId="0E3A23C2" w14:textId="77777777" w:rsidR="00EA0099" w:rsidRPr="00EA0099" w:rsidRDefault="00EA0099" w:rsidP="00EA0099">
      <w:pPr>
        <w:rPr>
          <w:color w:val="000000" w:themeColor="text1"/>
          <w:lang w:val="en-IN"/>
        </w:rPr>
      </w:pPr>
      <w:r w:rsidRPr="00EA0099">
        <w:rPr>
          <w:color w:val="000000" w:themeColor="text1"/>
          <w:lang w:val="en-IN"/>
        </w:rPr>
        <w:t>)</w:t>
      </w:r>
    </w:p>
    <w:p w14:paraId="677A869E" w14:textId="77777777" w:rsidR="00EA0099" w:rsidRPr="00EA0099" w:rsidRDefault="00EA0099" w:rsidP="00EA0099">
      <w:pPr>
        <w:rPr>
          <w:color w:val="000000" w:themeColor="text1"/>
          <w:lang w:val="en-IN"/>
        </w:rPr>
      </w:pPr>
      <w:r w:rsidRPr="00EA0099">
        <w:rPr>
          <w:color w:val="000000" w:themeColor="text1"/>
          <w:lang w:val="en-IN"/>
        </w:rPr>
        <w:t xml:space="preserve">SELECT CustomerID, </w:t>
      </w:r>
      <w:proofErr w:type="spellStart"/>
      <w:r w:rsidRPr="00EA0099">
        <w:rPr>
          <w:color w:val="000000" w:themeColor="text1"/>
          <w:lang w:val="en-IN"/>
        </w:rPr>
        <w:t>TotalSales</w:t>
      </w:r>
      <w:proofErr w:type="spellEnd"/>
    </w:p>
    <w:p w14:paraId="628B3DA1" w14:textId="77777777" w:rsidR="00EA0099" w:rsidRPr="00EA0099" w:rsidRDefault="00EA0099" w:rsidP="00EA0099">
      <w:pPr>
        <w:rPr>
          <w:color w:val="000000" w:themeColor="text1"/>
          <w:lang w:val="en-IN"/>
        </w:rPr>
      </w:pPr>
      <w:r w:rsidRPr="00EA0099">
        <w:rPr>
          <w:color w:val="000000" w:themeColor="text1"/>
          <w:lang w:val="en-IN"/>
        </w:rPr>
        <w:t xml:space="preserve">FROM </w:t>
      </w:r>
      <w:proofErr w:type="spellStart"/>
      <w:r w:rsidRPr="00EA0099">
        <w:rPr>
          <w:color w:val="000000" w:themeColor="text1"/>
          <w:lang w:val="en-IN"/>
        </w:rPr>
        <w:t>SalesCTE</w:t>
      </w:r>
      <w:proofErr w:type="spellEnd"/>
    </w:p>
    <w:p w14:paraId="1D1B2421" w14:textId="12C8285A" w:rsidR="00EA0099" w:rsidRPr="00EA0099" w:rsidRDefault="00EA0099" w:rsidP="00EA0099">
      <w:pPr>
        <w:rPr>
          <w:color w:val="000000" w:themeColor="text1"/>
          <w:lang w:val="en-IN"/>
        </w:rPr>
      </w:pPr>
      <w:r w:rsidRPr="00EA0099">
        <w:rPr>
          <w:color w:val="000000" w:themeColor="text1"/>
          <w:lang w:val="en-IN"/>
        </w:rPr>
        <w:t xml:space="preserve">WHERE </w:t>
      </w:r>
      <w:proofErr w:type="spellStart"/>
      <w:r w:rsidRPr="00EA0099">
        <w:rPr>
          <w:color w:val="000000" w:themeColor="text1"/>
          <w:lang w:val="en-IN"/>
        </w:rPr>
        <w:t>TotalSales</w:t>
      </w:r>
      <w:proofErr w:type="spellEnd"/>
      <w:r w:rsidRPr="00EA0099">
        <w:rPr>
          <w:color w:val="000000" w:themeColor="text1"/>
          <w:lang w:val="en-IN"/>
        </w:rPr>
        <w:t xml:space="preserve"> &gt; 5000;</w:t>
      </w:r>
    </w:p>
    <w:p w14:paraId="48341E28" w14:textId="77777777" w:rsidR="00EA0099" w:rsidRPr="00EA0099" w:rsidRDefault="00EA0099" w:rsidP="00387DF4">
      <w:pPr>
        <w:rPr>
          <w:color w:val="1F497D" w:themeColor="text2"/>
          <w:sz w:val="28"/>
          <w:szCs w:val="28"/>
        </w:rPr>
      </w:pPr>
    </w:p>
    <w:p w14:paraId="23EF4B9A" w14:textId="2302C45F" w:rsidR="00387DF4" w:rsidRDefault="00EA0099" w:rsidP="007D4D62">
      <w:pPr>
        <w:rPr>
          <w:b/>
          <w:bCs/>
          <w:color w:val="1F497D" w:themeColor="text2"/>
          <w:sz w:val="28"/>
          <w:szCs w:val="28"/>
        </w:rPr>
      </w:pPr>
      <w:r w:rsidRPr="00EA0099">
        <w:rPr>
          <w:b/>
          <w:bCs/>
          <w:color w:val="1F497D" w:themeColor="text2"/>
          <w:sz w:val="28"/>
          <w:szCs w:val="28"/>
        </w:rPr>
        <w:t>Naming Conventions</w:t>
      </w:r>
    </w:p>
    <w:p w14:paraId="4D6D4061" w14:textId="2AD08579" w:rsidR="00F95186" w:rsidRPr="00F95186" w:rsidRDefault="00F95186" w:rsidP="007D4D62">
      <w:pPr>
        <w:rPr>
          <w:b/>
          <w:bCs/>
          <w:color w:val="000000" w:themeColor="text1"/>
        </w:rPr>
      </w:pPr>
      <w:r w:rsidRPr="00F95186">
        <w:rPr>
          <w:b/>
          <w:bCs/>
          <w:color w:val="000000" w:themeColor="text1"/>
        </w:rPr>
        <w:t>Columns</w:t>
      </w:r>
      <w:r>
        <w:rPr>
          <w:b/>
          <w:bCs/>
          <w:color w:val="000000" w:themeColor="text1"/>
        </w:rPr>
        <w:t xml:space="preserve"> </w:t>
      </w:r>
      <w:r w:rsidRPr="00F95186">
        <w:rPr>
          <w:b/>
          <w:bCs/>
          <w:color w:val="000000" w:themeColor="text1"/>
        </w:rPr>
        <w:t xml:space="preserve">Use singular, descriptive </w:t>
      </w:r>
      <w:r w:rsidRPr="00F95186">
        <w:rPr>
          <w:b/>
          <w:bCs/>
          <w:color w:val="000000" w:themeColor="text1"/>
        </w:rPr>
        <w:t>names</w:t>
      </w:r>
      <w:r>
        <w:rPr>
          <w:b/>
          <w:bCs/>
          <w:color w:val="000000" w:themeColor="text1"/>
        </w:rPr>
        <w:t xml:space="preserve"> like </w:t>
      </w:r>
      <w:r w:rsidRPr="00F95186">
        <w:rPr>
          <w:b/>
          <w:bCs/>
          <w:color w:val="000000" w:themeColor="text1"/>
        </w:rPr>
        <w:t xml:space="preserve">CustomerID, </w:t>
      </w:r>
      <w:proofErr w:type="spellStart"/>
      <w:r w:rsidRPr="00F95186">
        <w:rPr>
          <w:b/>
          <w:bCs/>
          <w:color w:val="000000" w:themeColor="text1"/>
        </w:rPr>
        <w:t>OrderID</w:t>
      </w:r>
      <w:proofErr w:type="spellEnd"/>
    </w:p>
    <w:p w14:paraId="103AEB81" w14:textId="77777777" w:rsidR="00F95186" w:rsidRDefault="00EA0099" w:rsidP="007D4D62">
      <w:pPr>
        <w:rPr>
          <w:color w:val="000000" w:themeColor="text1"/>
        </w:rPr>
      </w:pPr>
      <w:r w:rsidRPr="00EA0099">
        <w:rPr>
          <w:color w:val="000000" w:themeColor="text1"/>
        </w:rPr>
        <w:t>Object Type</w:t>
      </w:r>
      <w:r>
        <w:rPr>
          <w:color w:val="000000" w:themeColor="text1"/>
        </w:rPr>
        <w:t xml:space="preserve">               </w:t>
      </w:r>
      <w:r w:rsidR="00F95186">
        <w:rPr>
          <w:color w:val="000000" w:themeColor="text1"/>
        </w:rPr>
        <w:t xml:space="preserve">      </w:t>
      </w:r>
      <w:r w:rsidR="00F95186" w:rsidRPr="00F95186">
        <w:rPr>
          <w:color w:val="000000" w:themeColor="text1"/>
        </w:rPr>
        <w:t>Convention</w:t>
      </w:r>
      <w:r w:rsidR="00F95186">
        <w:rPr>
          <w:color w:val="000000" w:themeColor="text1"/>
        </w:rPr>
        <w:t xml:space="preserve">         </w:t>
      </w:r>
    </w:p>
    <w:p w14:paraId="3F65CBF0" w14:textId="77777777" w:rsidR="00F95186" w:rsidRDefault="00F95186" w:rsidP="007D4D62">
      <w:pPr>
        <w:rPr>
          <w:color w:val="000000" w:themeColor="text1"/>
        </w:rPr>
      </w:pPr>
      <w:r w:rsidRPr="00F95186">
        <w:rPr>
          <w:color w:val="000000" w:themeColor="text1"/>
        </w:rPr>
        <w:t>Database</w:t>
      </w:r>
      <w:r>
        <w:rPr>
          <w:color w:val="000000" w:themeColor="text1"/>
        </w:rPr>
        <w:t xml:space="preserve">                           </w:t>
      </w:r>
      <w:proofErr w:type="spellStart"/>
      <w:r w:rsidRPr="00F95186">
        <w:rPr>
          <w:color w:val="000000" w:themeColor="text1"/>
        </w:rPr>
        <w:t>SalesDB</w:t>
      </w:r>
      <w:proofErr w:type="spellEnd"/>
    </w:p>
    <w:p w14:paraId="7EC3FBA0" w14:textId="77777777" w:rsidR="00F95186" w:rsidRDefault="00F95186" w:rsidP="007D4D62">
      <w:pPr>
        <w:rPr>
          <w:color w:val="000000" w:themeColor="text1"/>
        </w:rPr>
      </w:pPr>
      <w:r w:rsidRPr="00F95186">
        <w:rPr>
          <w:color w:val="000000" w:themeColor="text1"/>
        </w:rPr>
        <w:t>Tables</w:t>
      </w:r>
      <w:r>
        <w:rPr>
          <w:color w:val="000000" w:themeColor="text1"/>
        </w:rPr>
        <w:t xml:space="preserve">                                </w:t>
      </w:r>
      <w:proofErr w:type="spellStart"/>
      <w:r w:rsidRPr="00F95186">
        <w:rPr>
          <w:color w:val="000000" w:themeColor="text1"/>
        </w:rPr>
        <w:t>OrderDetails</w:t>
      </w:r>
      <w:proofErr w:type="spellEnd"/>
    </w:p>
    <w:p w14:paraId="583A495C" w14:textId="77777777" w:rsidR="00F95186" w:rsidRDefault="00F95186" w:rsidP="007D4D62">
      <w:pPr>
        <w:rPr>
          <w:color w:val="000000" w:themeColor="text1"/>
        </w:rPr>
      </w:pPr>
      <w:r w:rsidRPr="00F95186">
        <w:rPr>
          <w:color w:val="000000" w:themeColor="text1"/>
        </w:rPr>
        <w:t>Views</w:t>
      </w:r>
      <w:r>
        <w:rPr>
          <w:color w:val="000000" w:themeColor="text1"/>
        </w:rPr>
        <w:t xml:space="preserve">                                 </w:t>
      </w:r>
      <w:proofErr w:type="spellStart"/>
      <w:r w:rsidRPr="00F95186">
        <w:rPr>
          <w:color w:val="000000" w:themeColor="text1"/>
        </w:rPr>
        <w:t>vw_CustomerOrders</w:t>
      </w:r>
      <w:proofErr w:type="spellEnd"/>
    </w:p>
    <w:p w14:paraId="78D0A016" w14:textId="77777777" w:rsidR="00F95186" w:rsidRDefault="00F95186" w:rsidP="007D4D62">
      <w:pPr>
        <w:rPr>
          <w:color w:val="000000" w:themeColor="text1"/>
        </w:rPr>
      </w:pPr>
      <w:r w:rsidRPr="00F95186">
        <w:rPr>
          <w:color w:val="000000" w:themeColor="text1"/>
        </w:rPr>
        <w:t>Stored Procedures</w:t>
      </w:r>
      <w:r>
        <w:rPr>
          <w:color w:val="000000" w:themeColor="text1"/>
        </w:rPr>
        <w:t xml:space="preserve">        </w:t>
      </w:r>
      <w:proofErr w:type="spellStart"/>
      <w:r w:rsidRPr="00F95186">
        <w:rPr>
          <w:color w:val="000000" w:themeColor="text1"/>
        </w:rPr>
        <w:t>sp_GetCustomerSales</w:t>
      </w:r>
      <w:proofErr w:type="spellEnd"/>
    </w:p>
    <w:p w14:paraId="7D41DFE6" w14:textId="77777777" w:rsidR="00F95186" w:rsidRDefault="00F95186" w:rsidP="007D4D62">
      <w:pPr>
        <w:rPr>
          <w:color w:val="000000" w:themeColor="text1"/>
        </w:rPr>
      </w:pPr>
      <w:r w:rsidRPr="00F95186">
        <w:rPr>
          <w:color w:val="000000" w:themeColor="text1"/>
        </w:rPr>
        <w:t>Functions</w:t>
      </w:r>
      <w:r>
        <w:rPr>
          <w:color w:val="000000" w:themeColor="text1"/>
        </w:rPr>
        <w:t xml:space="preserve">                         </w:t>
      </w:r>
      <w:proofErr w:type="spellStart"/>
      <w:r w:rsidRPr="00F95186">
        <w:rPr>
          <w:color w:val="000000" w:themeColor="text1"/>
        </w:rPr>
        <w:t>fn_CalcDiscount</w:t>
      </w:r>
      <w:proofErr w:type="spellEnd"/>
    </w:p>
    <w:p w14:paraId="2BC0066C" w14:textId="77777777" w:rsidR="00F95186" w:rsidRDefault="00F95186" w:rsidP="007D4D62">
      <w:pPr>
        <w:rPr>
          <w:color w:val="000000" w:themeColor="text1"/>
        </w:rPr>
      </w:pPr>
      <w:r w:rsidRPr="00F95186">
        <w:rPr>
          <w:color w:val="000000" w:themeColor="text1"/>
        </w:rPr>
        <w:t>Indexes</w:t>
      </w:r>
      <w:r>
        <w:rPr>
          <w:color w:val="000000" w:themeColor="text1"/>
        </w:rPr>
        <w:t xml:space="preserve">                             </w:t>
      </w:r>
      <w:proofErr w:type="spellStart"/>
      <w:r w:rsidRPr="00F95186">
        <w:rPr>
          <w:color w:val="000000" w:themeColor="text1"/>
        </w:rPr>
        <w:t>IX_Orders_OrderDate</w:t>
      </w:r>
      <w:proofErr w:type="spellEnd"/>
    </w:p>
    <w:p w14:paraId="017C2636" w14:textId="77777777" w:rsidR="00F95186" w:rsidRDefault="00F95186" w:rsidP="007D4D62">
      <w:pPr>
        <w:rPr>
          <w:color w:val="000000" w:themeColor="text1"/>
        </w:rPr>
      </w:pPr>
      <w:r w:rsidRPr="00F95186">
        <w:rPr>
          <w:color w:val="000000" w:themeColor="text1"/>
        </w:rPr>
        <w:t>Primary Key</w:t>
      </w:r>
      <w:r>
        <w:rPr>
          <w:color w:val="000000" w:themeColor="text1"/>
        </w:rPr>
        <w:t xml:space="preserve">                   </w:t>
      </w:r>
      <w:proofErr w:type="spellStart"/>
      <w:r w:rsidRPr="00F95186">
        <w:rPr>
          <w:color w:val="000000" w:themeColor="text1"/>
        </w:rPr>
        <w:t>PK_Customers</w:t>
      </w:r>
      <w:proofErr w:type="spellEnd"/>
    </w:p>
    <w:p w14:paraId="78C23C84" w14:textId="77777777" w:rsidR="00F95186" w:rsidRDefault="00F95186" w:rsidP="007D4D62">
      <w:pPr>
        <w:rPr>
          <w:color w:val="000000" w:themeColor="text1"/>
        </w:rPr>
      </w:pPr>
      <w:r w:rsidRPr="00F95186">
        <w:rPr>
          <w:color w:val="000000" w:themeColor="text1"/>
        </w:rPr>
        <w:t>Foreign Key</w:t>
      </w:r>
      <w:r>
        <w:rPr>
          <w:color w:val="000000" w:themeColor="text1"/>
        </w:rPr>
        <w:t xml:space="preserve">                    </w:t>
      </w:r>
      <w:proofErr w:type="spellStart"/>
      <w:r w:rsidRPr="00F95186">
        <w:rPr>
          <w:color w:val="000000" w:themeColor="text1"/>
        </w:rPr>
        <w:t>FK_Orders_Customers</w:t>
      </w:r>
      <w:proofErr w:type="spellEnd"/>
    </w:p>
    <w:p w14:paraId="0DB503B1" w14:textId="1C54B576" w:rsidR="00EA0099" w:rsidRPr="00EA0099" w:rsidRDefault="00F95186" w:rsidP="007D4D62">
      <w:pPr>
        <w:rPr>
          <w:color w:val="000000" w:themeColor="text1"/>
          <w:lang w:val="en-IN"/>
        </w:rPr>
      </w:pPr>
      <w:r>
        <w:rPr>
          <w:color w:val="000000" w:themeColor="text1"/>
        </w:rPr>
        <w:t xml:space="preserve">       </w:t>
      </w:r>
    </w:p>
    <w:p w14:paraId="1D957405" w14:textId="6A25B8A0" w:rsidR="00387DF4" w:rsidRDefault="000C263B" w:rsidP="007D4D62">
      <w:pPr>
        <w:rPr>
          <w:b/>
          <w:bCs/>
          <w:color w:val="0070C0"/>
          <w:sz w:val="28"/>
          <w:szCs w:val="28"/>
        </w:rPr>
      </w:pPr>
      <w:r w:rsidRPr="000C263B">
        <w:rPr>
          <w:b/>
          <w:bCs/>
          <w:color w:val="0070C0"/>
          <w:sz w:val="28"/>
          <w:szCs w:val="28"/>
        </w:rPr>
        <w:t>Database &amp; Schema</w:t>
      </w:r>
    </w:p>
    <w:p w14:paraId="5F6E9D19" w14:textId="165E3A0A" w:rsidR="000C263B" w:rsidRPr="000C263B" w:rsidRDefault="000C263B" w:rsidP="007D4D62">
      <w:pPr>
        <w:rPr>
          <w:color w:val="000000" w:themeColor="text1"/>
        </w:rPr>
      </w:pPr>
      <w:r w:rsidRPr="000C263B">
        <w:rPr>
          <w:color w:val="000000" w:themeColor="text1"/>
        </w:rPr>
        <w:t xml:space="preserve">CREATE DATABASE </w:t>
      </w:r>
      <w:proofErr w:type="spellStart"/>
      <w:r w:rsidRPr="000C263B">
        <w:rPr>
          <w:color w:val="000000" w:themeColor="text1"/>
        </w:rPr>
        <w:t>SalesDB</w:t>
      </w:r>
      <w:proofErr w:type="spellEnd"/>
      <w:r w:rsidRPr="000C263B">
        <w:rPr>
          <w:color w:val="000000" w:themeColor="text1"/>
        </w:rPr>
        <w:t>;</w:t>
      </w:r>
    </w:p>
    <w:p w14:paraId="73F1D9D0" w14:textId="255BF907" w:rsidR="000C263B" w:rsidRDefault="000C263B" w:rsidP="007D4D62">
      <w:pPr>
        <w:rPr>
          <w:color w:val="000000" w:themeColor="text1"/>
        </w:rPr>
      </w:pPr>
      <w:r w:rsidRPr="000C263B">
        <w:rPr>
          <w:color w:val="000000" w:themeColor="text1"/>
        </w:rPr>
        <w:t>CREATE SCHEMA Sales;</w:t>
      </w:r>
    </w:p>
    <w:p w14:paraId="11B7C769" w14:textId="77777777" w:rsidR="000C263B" w:rsidRDefault="000C263B" w:rsidP="007D4D62">
      <w:pPr>
        <w:rPr>
          <w:color w:val="000000" w:themeColor="text1"/>
        </w:rPr>
      </w:pPr>
    </w:p>
    <w:p w14:paraId="3D2377B1" w14:textId="5063F38A" w:rsidR="000C263B" w:rsidRDefault="000C263B" w:rsidP="007D4D62">
      <w:pPr>
        <w:rPr>
          <w:b/>
          <w:bCs/>
          <w:color w:val="0070C0"/>
          <w:sz w:val="28"/>
          <w:szCs w:val="28"/>
        </w:rPr>
      </w:pPr>
      <w:r w:rsidRPr="000C263B">
        <w:rPr>
          <w:b/>
          <w:bCs/>
          <w:color w:val="0070C0"/>
          <w:sz w:val="28"/>
          <w:szCs w:val="28"/>
        </w:rPr>
        <w:lastRenderedPageBreak/>
        <w:t>Tables</w:t>
      </w:r>
    </w:p>
    <w:p w14:paraId="565082F7" w14:textId="77777777" w:rsidR="000C263B" w:rsidRPr="000C263B" w:rsidRDefault="000C263B" w:rsidP="000C263B">
      <w:pPr>
        <w:rPr>
          <w:color w:val="000000" w:themeColor="text1"/>
        </w:rPr>
      </w:pPr>
      <w:r w:rsidRPr="000C263B">
        <w:rPr>
          <w:color w:val="000000" w:themeColor="text1"/>
        </w:rPr>
        <w:t xml:space="preserve">CREATE TABLE </w:t>
      </w:r>
      <w:proofErr w:type="spellStart"/>
      <w:r w:rsidRPr="000C263B">
        <w:rPr>
          <w:color w:val="000000" w:themeColor="text1"/>
        </w:rPr>
        <w:t>Sales.Customers</w:t>
      </w:r>
      <w:proofErr w:type="spellEnd"/>
      <w:r w:rsidRPr="000C263B">
        <w:rPr>
          <w:color w:val="000000" w:themeColor="text1"/>
        </w:rPr>
        <w:t xml:space="preserve"> (</w:t>
      </w:r>
    </w:p>
    <w:p w14:paraId="69BD0F66" w14:textId="77777777" w:rsidR="000C263B" w:rsidRPr="000C263B" w:rsidRDefault="000C263B" w:rsidP="000C263B">
      <w:pPr>
        <w:rPr>
          <w:color w:val="000000" w:themeColor="text1"/>
        </w:rPr>
      </w:pPr>
      <w:r w:rsidRPr="000C263B">
        <w:rPr>
          <w:color w:val="000000" w:themeColor="text1"/>
        </w:rPr>
        <w:t xml:space="preserve">    CustomerID INT PRIMARY KEY,</w:t>
      </w:r>
    </w:p>
    <w:p w14:paraId="1504BBCF" w14:textId="77777777" w:rsidR="000C263B" w:rsidRPr="000C263B" w:rsidRDefault="000C263B" w:rsidP="000C263B">
      <w:pPr>
        <w:rPr>
          <w:color w:val="000000" w:themeColor="text1"/>
        </w:rPr>
      </w:pPr>
      <w:r w:rsidRPr="000C263B">
        <w:rPr>
          <w:color w:val="000000" w:themeColor="text1"/>
        </w:rPr>
        <w:t xml:space="preserve">    FirstName VARCHAR(50) NOT NULL,</w:t>
      </w:r>
    </w:p>
    <w:p w14:paraId="71A5C26C" w14:textId="77777777" w:rsidR="000C263B" w:rsidRPr="000C263B" w:rsidRDefault="000C263B" w:rsidP="000C263B">
      <w:pPr>
        <w:rPr>
          <w:color w:val="000000" w:themeColor="text1"/>
        </w:rPr>
      </w:pPr>
      <w:r w:rsidRPr="000C263B">
        <w:rPr>
          <w:color w:val="000000" w:themeColor="text1"/>
        </w:rPr>
        <w:t xml:space="preserve">    LastName VARCHAR(50) NOT NULL,</w:t>
      </w:r>
    </w:p>
    <w:p w14:paraId="7F209B59" w14:textId="77777777" w:rsidR="000C263B" w:rsidRPr="000C263B" w:rsidRDefault="000C263B" w:rsidP="000C263B">
      <w:pPr>
        <w:rPr>
          <w:color w:val="000000" w:themeColor="text1"/>
        </w:rPr>
      </w:pPr>
      <w:r w:rsidRPr="000C263B">
        <w:rPr>
          <w:color w:val="000000" w:themeColor="text1"/>
        </w:rPr>
        <w:t xml:space="preserve">    Email VARCHAR(100) UNIQUE,</w:t>
      </w:r>
    </w:p>
    <w:p w14:paraId="20F497C0" w14:textId="77777777" w:rsidR="000C263B" w:rsidRPr="000C263B" w:rsidRDefault="000C263B" w:rsidP="000C263B">
      <w:pPr>
        <w:rPr>
          <w:color w:val="000000" w:themeColor="text1"/>
        </w:rPr>
      </w:pPr>
      <w:r w:rsidRPr="000C263B">
        <w:rPr>
          <w:color w:val="000000" w:themeColor="text1"/>
        </w:rPr>
        <w:t xml:space="preserve">    </w:t>
      </w:r>
      <w:proofErr w:type="spellStart"/>
      <w:r w:rsidRPr="000C263B">
        <w:rPr>
          <w:color w:val="000000" w:themeColor="text1"/>
        </w:rPr>
        <w:t>CreatedDate</w:t>
      </w:r>
      <w:proofErr w:type="spellEnd"/>
      <w:r w:rsidRPr="000C263B">
        <w:rPr>
          <w:color w:val="000000" w:themeColor="text1"/>
        </w:rPr>
        <w:t xml:space="preserve"> DATETIME DEFAULT GETDATE()</w:t>
      </w:r>
    </w:p>
    <w:p w14:paraId="240FFC0D" w14:textId="626E624F" w:rsidR="000C263B" w:rsidRDefault="000C263B" w:rsidP="000C263B">
      <w:pPr>
        <w:rPr>
          <w:color w:val="000000" w:themeColor="text1"/>
        </w:rPr>
      </w:pPr>
      <w:r w:rsidRPr="000C263B">
        <w:rPr>
          <w:color w:val="000000" w:themeColor="text1"/>
        </w:rPr>
        <w:t>);</w:t>
      </w:r>
    </w:p>
    <w:p w14:paraId="194EE45A" w14:textId="77777777" w:rsidR="000C263B" w:rsidRDefault="000C263B" w:rsidP="000C263B">
      <w:pPr>
        <w:rPr>
          <w:color w:val="000000" w:themeColor="text1"/>
        </w:rPr>
      </w:pPr>
    </w:p>
    <w:p w14:paraId="1490A8E5" w14:textId="511F007F" w:rsidR="000C263B" w:rsidRDefault="000C263B" w:rsidP="000C263B">
      <w:pPr>
        <w:rPr>
          <w:b/>
          <w:bCs/>
          <w:color w:val="0070C0"/>
          <w:sz w:val="28"/>
          <w:szCs w:val="28"/>
        </w:rPr>
      </w:pPr>
      <w:r w:rsidRPr="000C263B">
        <w:rPr>
          <w:b/>
          <w:bCs/>
          <w:color w:val="0070C0"/>
          <w:sz w:val="28"/>
          <w:szCs w:val="28"/>
        </w:rPr>
        <w:t>Data Manipulation (DML)</w:t>
      </w:r>
    </w:p>
    <w:p w14:paraId="083619EB" w14:textId="77777777" w:rsidR="000C263B" w:rsidRPr="000C263B" w:rsidRDefault="000C263B" w:rsidP="000C263B">
      <w:pPr>
        <w:rPr>
          <w:color w:val="000000" w:themeColor="text1"/>
        </w:rPr>
      </w:pPr>
      <w:r w:rsidRPr="000C263B">
        <w:rPr>
          <w:color w:val="000000" w:themeColor="text1"/>
        </w:rPr>
        <w:t xml:space="preserve">INSERT INTO </w:t>
      </w:r>
      <w:proofErr w:type="spellStart"/>
      <w:r w:rsidRPr="000C263B">
        <w:rPr>
          <w:color w:val="000000" w:themeColor="text1"/>
        </w:rPr>
        <w:t>Sales.Customers</w:t>
      </w:r>
      <w:proofErr w:type="spellEnd"/>
      <w:r w:rsidRPr="000C263B">
        <w:rPr>
          <w:color w:val="000000" w:themeColor="text1"/>
        </w:rPr>
        <w:t xml:space="preserve"> (CustomerID, FirstName, LastName, Email)</w:t>
      </w:r>
    </w:p>
    <w:p w14:paraId="778D8967" w14:textId="1D4907BD" w:rsidR="000C263B" w:rsidRDefault="000C263B" w:rsidP="000C263B">
      <w:pPr>
        <w:rPr>
          <w:color w:val="000000" w:themeColor="text1"/>
        </w:rPr>
      </w:pPr>
      <w:r w:rsidRPr="000C263B">
        <w:rPr>
          <w:color w:val="000000" w:themeColor="text1"/>
        </w:rPr>
        <w:t>VALUES (1, '</w:t>
      </w:r>
      <w:r w:rsidRPr="000C263B">
        <w:rPr>
          <w:color w:val="000000" w:themeColor="text1"/>
        </w:rPr>
        <w:t>Apple</w:t>
      </w:r>
      <w:r w:rsidRPr="000C263B">
        <w:rPr>
          <w:color w:val="000000" w:themeColor="text1"/>
        </w:rPr>
        <w:t>', '</w:t>
      </w:r>
      <w:r w:rsidRPr="000C263B">
        <w:rPr>
          <w:color w:val="000000" w:themeColor="text1"/>
        </w:rPr>
        <w:t>Green</w:t>
      </w:r>
      <w:r w:rsidRPr="000C263B">
        <w:rPr>
          <w:color w:val="000000" w:themeColor="text1"/>
        </w:rPr>
        <w:t>', '</w:t>
      </w:r>
      <w:r w:rsidRPr="000C263B">
        <w:rPr>
          <w:color w:val="000000" w:themeColor="text1"/>
        </w:rPr>
        <w:t>green</w:t>
      </w:r>
      <w:r w:rsidRPr="000C263B">
        <w:rPr>
          <w:color w:val="000000" w:themeColor="text1"/>
        </w:rPr>
        <w:t>@</w:t>
      </w:r>
      <w:r w:rsidRPr="000C263B">
        <w:rPr>
          <w:color w:val="000000" w:themeColor="text1"/>
        </w:rPr>
        <w:t>gmail</w:t>
      </w:r>
      <w:r w:rsidRPr="000C263B">
        <w:rPr>
          <w:color w:val="000000" w:themeColor="text1"/>
        </w:rPr>
        <w:t>.com');</w:t>
      </w:r>
    </w:p>
    <w:p w14:paraId="27B29BF7" w14:textId="77777777" w:rsidR="000C263B" w:rsidRDefault="000C263B" w:rsidP="000C263B">
      <w:pPr>
        <w:rPr>
          <w:color w:val="000000" w:themeColor="text1"/>
        </w:rPr>
      </w:pPr>
    </w:p>
    <w:p w14:paraId="0AF305AE" w14:textId="0BB39179" w:rsidR="000C263B" w:rsidRDefault="000C263B" w:rsidP="000C263B">
      <w:pPr>
        <w:rPr>
          <w:b/>
          <w:bCs/>
          <w:color w:val="0070C0"/>
          <w:sz w:val="28"/>
          <w:szCs w:val="28"/>
        </w:rPr>
      </w:pPr>
      <w:r w:rsidRPr="000C263B">
        <w:rPr>
          <w:b/>
          <w:bCs/>
          <w:color w:val="0070C0"/>
          <w:sz w:val="28"/>
          <w:szCs w:val="28"/>
        </w:rPr>
        <w:t>Select &amp; Joins</w:t>
      </w:r>
    </w:p>
    <w:p w14:paraId="1323B696" w14:textId="77777777" w:rsidR="000C263B" w:rsidRPr="000C263B" w:rsidRDefault="000C263B" w:rsidP="000C263B">
      <w:pPr>
        <w:rPr>
          <w:color w:val="000000" w:themeColor="text1"/>
        </w:rPr>
      </w:pPr>
      <w:r w:rsidRPr="000C263B">
        <w:rPr>
          <w:color w:val="000000" w:themeColor="text1"/>
        </w:rPr>
        <w:t xml:space="preserve">SELECT </w:t>
      </w:r>
      <w:proofErr w:type="spellStart"/>
      <w:r w:rsidRPr="000C263B">
        <w:rPr>
          <w:color w:val="000000" w:themeColor="text1"/>
        </w:rPr>
        <w:t>o.OrderID</w:t>
      </w:r>
      <w:proofErr w:type="spellEnd"/>
      <w:r w:rsidRPr="000C263B">
        <w:rPr>
          <w:color w:val="000000" w:themeColor="text1"/>
        </w:rPr>
        <w:t xml:space="preserve">, </w:t>
      </w:r>
      <w:proofErr w:type="spellStart"/>
      <w:r w:rsidRPr="000C263B">
        <w:rPr>
          <w:color w:val="000000" w:themeColor="text1"/>
        </w:rPr>
        <w:t>c.FirstName</w:t>
      </w:r>
      <w:proofErr w:type="spellEnd"/>
      <w:r w:rsidRPr="000C263B">
        <w:rPr>
          <w:color w:val="000000" w:themeColor="text1"/>
        </w:rPr>
        <w:t xml:space="preserve">, </w:t>
      </w:r>
      <w:proofErr w:type="spellStart"/>
      <w:r w:rsidRPr="000C263B">
        <w:rPr>
          <w:color w:val="000000" w:themeColor="text1"/>
        </w:rPr>
        <w:t>o.TotalAmount</w:t>
      </w:r>
      <w:proofErr w:type="spellEnd"/>
    </w:p>
    <w:p w14:paraId="5C204D3E" w14:textId="77777777" w:rsidR="000C263B" w:rsidRPr="000C263B" w:rsidRDefault="000C263B" w:rsidP="000C263B">
      <w:pPr>
        <w:rPr>
          <w:color w:val="000000" w:themeColor="text1"/>
        </w:rPr>
      </w:pPr>
      <w:r w:rsidRPr="000C263B">
        <w:rPr>
          <w:color w:val="000000" w:themeColor="text1"/>
        </w:rPr>
        <w:t xml:space="preserve">FROM </w:t>
      </w:r>
      <w:proofErr w:type="spellStart"/>
      <w:r w:rsidRPr="000C263B">
        <w:rPr>
          <w:color w:val="000000" w:themeColor="text1"/>
        </w:rPr>
        <w:t>Sales.Orders</w:t>
      </w:r>
      <w:proofErr w:type="spellEnd"/>
      <w:r w:rsidRPr="000C263B">
        <w:rPr>
          <w:color w:val="000000" w:themeColor="text1"/>
        </w:rPr>
        <w:t xml:space="preserve"> o</w:t>
      </w:r>
    </w:p>
    <w:p w14:paraId="63D1B535" w14:textId="5E401891" w:rsidR="000C263B" w:rsidRPr="000C263B" w:rsidRDefault="000C263B" w:rsidP="000C263B">
      <w:pPr>
        <w:rPr>
          <w:color w:val="0070C0"/>
          <w:sz w:val="28"/>
          <w:szCs w:val="28"/>
        </w:rPr>
      </w:pPr>
      <w:r w:rsidRPr="000C263B">
        <w:rPr>
          <w:color w:val="000000" w:themeColor="text1"/>
        </w:rPr>
        <w:t xml:space="preserve">INNER JOIN </w:t>
      </w:r>
      <w:proofErr w:type="spellStart"/>
      <w:r w:rsidRPr="000C263B">
        <w:rPr>
          <w:color w:val="000000" w:themeColor="text1"/>
        </w:rPr>
        <w:t>Sales.Customers</w:t>
      </w:r>
      <w:proofErr w:type="spellEnd"/>
      <w:r w:rsidRPr="000C263B">
        <w:rPr>
          <w:color w:val="000000" w:themeColor="text1"/>
        </w:rPr>
        <w:t xml:space="preserve"> c ON </w:t>
      </w:r>
      <w:proofErr w:type="spellStart"/>
      <w:r w:rsidRPr="000C263B">
        <w:rPr>
          <w:color w:val="000000" w:themeColor="text1"/>
        </w:rPr>
        <w:t>o.CustomerID</w:t>
      </w:r>
      <w:proofErr w:type="spellEnd"/>
      <w:r w:rsidRPr="000C263B">
        <w:rPr>
          <w:color w:val="000000" w:themeColor="text1"/>
        </w:rPr>
        <w:t xml:space="preserve"> = </w:t>
      </w:r>
      <w:proofErr w:type="spellStart"/>
      <w:r w:rsidRPr="000C263B">
        <w:rPr>
          <w:color w:val="000000" w:themeColor="text1"/>
        </w:rPr>
        <w:t>c.CustomerID</w:t>
      </w:r>
      <w:proofErr w:type="spellEnd"/>
      <w:r w:rsidRPr="000C263B">
        <w:rPr>
          <w:color w:val="0070C0"/>
          <w:sz w:val="28"/>
          <w:szCs w:val="28"/>
        </w:rPr>
        <w:t>;</w:t>
      </w:r>
    </w:p>
    <w:p w14:paraId="0670DAFD" w14:textId="047B62F6" w:rsidR="00387DF4" w:rsidRDefault="000C263B" w:rsidP="007D4D62">
      <w:pPr>
        <w:rPr>
          <w:b/>
          <w:bCs/>
          <w:color w:val="4F81BD" w:themeColor="accent1"/>
          <w:sz w:val="28"/>
          <w:szCs w:val="28"/>
        </w:rPr>
      </w:pPr>
      <w:r w:rsidRPr="000C263B">
        <w:rPr>
          <w:b/>
          <w:bCs/>
          <w:color w:val="4F81BD" w:themeColor="accent1"/>
          <w:sz w:val="28"/>
          <w:szCs w:val="28"/>
        </w:rPr>
        <w:t>Aggregation</w:t>
      </w:r>
    </w:p>
    <w:p w14:paraId="382EF9C4" w14:textId="77777777" w:rsidR="000C263B" w:rsidRPr="000C263B" w:rsidRDefault="000C263B" w:rsidP="000C263B">
      <w:pPr>
        <w:rPr>
          <w:color w:val="000000" w:themeColor="text1"/>
        </w:rPr>
      </w:pPr>
      <w:r w:rsidRPr="000C263B">
        <w:rPr>
          <w:color w:val="000000" w:themeColor="text1"/>
        </w:rPr>
        <w:t>SELECT CustomerID, SUM(</w:t>
      </w:r>
      <w:proofErr w:type="spellStart"/>
      <w:r w:rsidRPr="000C263B">
        <w:rPr>
          <w:color w:val="000000" w:themeColor="text1"/>
        </w:rPr>
        <w:t>TotalAmount</w:t>
      </w:r>
      <w:proofErr w:type="spellEnd"/>
      <w:r w:rsidRPr="000C263B">
        <w:rPr>
          <w:color w:val="000000" w:themeColor="text1"/>
        </w:rPr>
        <w:t xml:space="preserve">) AS </w:t>
      </w:r>
      <w:proofErr w:type="spellStart"/>
      <w:r w:rsidRPr="000C263B">
        <w:rPr>
          <w:color w:val="000000" w:themeColor="text1"/>
        </w:rPr>
        <w:t>TotalSales</w:t>
      </w:r>
      <w:proofErr w:type="spellEnd"/>
    </w:p>
    <w:p w14:paraId="7D309649" w14:textId="77777777" w:rsidR="000C263B" w:rsidRPr="000C263B" w:rsidRDefault="000C263B" w:rsidP="000C263B">
      <w:pPr>
        <w:rPr>
          <w:color w:val="000000" w:themeColor="text1"/>
        </w:rPr>
      </w:pPr>
      <w:r w:rsidRPr="000C263B">
        <w:rPr>
          <w:color w:val="000000" w:themeColor="text1"/>
        </w:rPr>
        <w:t xml:space="preserve">FROM </w:t>
      </w:r>
      <w:proofErr w:type="spellStart"/>
      <w:r w:rsidRPr="000C263B">
        <w:rPr>
          <w:color w:val="000000" w:themeColor="text1"/>
        </w:rPr>
        <w:t>Sales.Orders</w:t>
      </w:r>
      <w:proofErr w:type="spellEnd"/>
    </w:p>
    <w:p w14:paraId="0FFD729E" w14:textId="4C0276AA" w:rsidR="000C263B" w:rsidRDefault="000C263B" w:rsidP="000C263B">
      <w:pPr>
        <w:rPr>
          <w:color w:val="000000" w:themeColor="text1"/>
        </w:rPr>
      </w:pPr>
      <w:r w:rsidRPr="000C263B">
        <w:rPr>
          <w:color w:val="000000" w:themeColor="text1"/>
        </w:rPr>
        <w:t>GROUP BY CustomerID;</w:t>
      </w:r>
    </w:p>
    <w:p w14:paraId="31AB4FC9" w14:textId="77777777" w:rsidR="000C263B" w:rsidRDefault="000C263B" w:rsidP="000C263B">
      <w:pPr>
        <w:rPr>
          <w:b/>
          <w:bCs/>
          <w:color w:val="4F81BD" w:themeColor="accent1"/>
          <w:sz w:val="28"/>
          <w:szCs w:val="28"/>
        </w:rPr>
      </w:pPr>
    </w:p>
    <w:p w14:paraId="4171567F" w14:textId="77777777" w:rsidR="000C263B" w:rsidRDefault="000C263B" w:rsidP="000C263B">
      <w:pPr>
        <w:rPr>
          <w:b/>
          <w:bCs/>
          <w:color w:val="4F81BD" w:themeColor="accent1"/>
          <w:sz w:val="28"/>
          <w:szCs w:val="28"/>
        </w:rPr>
      </w:pPr>
    </w:p>
    <w:p w14:paraId="69559F37" w14:textId="77777777" w:rsidR="000C263B" w:rsidRDefault="000C263B" w:rsidP="000C263B">
      <w:pPr>
        <w:rPr>
          <w:b/>
          <w:bCs/>
          <w:color w:val="4F81BD" w:themeColor="accent1"/>
          <w:sz w:val="28"/>
          <w:szCs w:val="28"/>
        </w:rPr>
      </w:pPr>
    </w:p>
    <w:p w14:paraId="1FAB72A7" w14:textId="77777777" w:rsidR="000C263B" w:rsidRDefault="000C263B" w:rsidP="000C263B">
      <w:pPr>
        <w:rPr>
          <w:b/>
          <w:bCs/>
          <w:color w:val="4F81BD" w:themeColor="accent1"/>
          <w:sz w:val="28"/>
          <w:szCs w:val="28"/>
        </w:rPr>
      </w:pPr>
    </w:p>
    <w:p w14:paraId="396B8357" w14:textId="14C9E038" w:rsidR="000C263B" w:rsidRDefault="000C263B" w:rsidP="000C263B">
      <w:pPr>
        <w:rPr>
          <w:b/>
          <w:bCs/>
          <w:color w:val="4F81BD" w:themeColor="accent1"/>
          <w:sz w:val="28"/>
          <w:szCs w:val="28"/>
        </w:rPr>
      </w:pPr>
      <w:r w:rsidRPr="000C263B">
        <w:rPr>
          <w:b/>
          <w:bCs/>
          <w:color w:val="4F81BD" w:themeColor="accent1"/>
          <w:sz w:val="28"/>
          <w:szCs w:val="28"/>
        </w:rPr>
        <w:lastRenderedPageBreak/>
        <w:t>CTEs</w:t>
      </w:r>
    </w:p>
    <w:p w14:paraId="2143FFEA" w14:textId="77777777" w:rsidR="000C263B" w:rsidRPr="000C263B" w:rsidRDefault="000C263B" w:rsidP="000C263B">
      <w:pPr>
        <w:rPr>
          <w:color w:val="000000" w:themeColor="text1"/>
        </w:rPr>
      </w:pPr>
      <w:r w:rsidRPr="000C263B">
        <w:rPr>
          <w:color w:val="000000" w:themeColor="text1"/>
        </w:rPr>
        <w:t xml:space="preserve">WITH </w:t>
      </w:r>
      <w:proofErr w:type="spellStart"/>
      <w:r w:rsidRPr="000C263B">
        <w:rPr>
          <w:color w:val="000000" w:themeColor="text1"/>
        </w:rPr>
        <w:t>OrderSummary</w:t>
      </w:r>
      <w:proofErr w:type="spellEnd"/>
      <w:r w:rsidRPr="000C263B">
        <w:rPr>
          <w:color w:val="000000" w:themeColor="text1"/>
        </w:rPr>
        <w:t xml:space="preserve"> AS (</w:t>
      </w:r>
    </w:p>
    <w:p w14:paraId="48BD7D96" w14:textId="77777777" w:rsidR="000C263B" w:rsidRPr="000C263B" w:rsidRDefault="000C263B" w:rsidP="000C263B">
      <w:pPr>
        <w:rPr>
          <w:color w:val="000000" w:themeColor="text1"/>
        </w:rPr>
      </w:pPr>
      <w:r w:rsidRPr="000C263B">
        <w:rPr>
          <w:color w:val="000000" w:themeColor="text1"/>
        </w:rPr>
        <w:t xml:space="preserve">    SELECT CustomerID, SUM(</w:t>
      </w:r>
      <w:proofErr w:type="spellStart"/>
      <w:r w:rsidRPr="000C263B">
        <w:rPr>
          <w:color w:val="000000" w:themeColor="text1"/>
        </w:rPr>
        <w:t>TotalAmount</w:t>
      </w:r>
      <w:proofErr w:type="spellEnd"/>
      <w:r w:rsidRPr="000C263B">
        <w:rPr>
          <w:color w:val="000000" w:themeColor="text1"/>
        </w:rPr>
        <w:t xml:space="preserve">) AS </w:t>
      </w:r>
      <w:proofErr w:type="spellStart"/>
      <w:r w:rsidRPr="000C263B">
        <w:rPr>
          <w:color w:val="000000" w:themeColor="text1"/>
        </w:rPr>
        <w:t>TotalSales</w:t>
      </w:r>
      <w:proofErr w:type="spellEnd"/>
    </w:p>
    <w:p w14:paraId="2887CB92" w14:textId="77777777" w:rsidR="000C263B" w:rsidRPr="000C263B" w:rsidRDefault="000C263B" w:rsidP="000C263B">
      <w:pPr>
        <w:rPr>
          <w:color w:val="000000" w:themeColor="text1"/>
        </w:rPr>
      </w:pPr>
      <w:r w:rsidRPr="000C263B">
        <w:rPr>
          <w:color w:val="000000" w:themeColor="text1"/>
        </w:rPr>
        <w:t xml:space="preserve">    FROM </w:t>
      </w:r>
      <w:proofErr w:type="spellStart"/>
      <w:r w:rsidRPr="000C263B">
        <w:rPr>
          <w:color w:val="000000" w:themeColor="text1"/>
        </w:rPr>
        <w:t>Sales.Orders</w:t>
      </w:r>
      <w:proofErr w:type="spellEnd"/>
    </w:p>
    <w:p w14:paraId="7C995EFA" w14:textId="77777777" w:rsidR="000C263B" w:rsidRPr="000C263B" w:rsidRDefault="000C263B" w:rsidP="000C263B">
      <w:pPr>
        <w:rPr>
          <w:color w:val="000000" w:themeColor="text1"/>
        </w:rPr>
      </w:pPr>
      <w:r w:rsidRPr="000C263B">
        <w:rPr>
          <w:color w:val="000000" w:themeColor="text1"/>
        </w:rPr>
        <w:t xml:space="preserve">    GROUP BY CustomerID</w:t>
      </w:r>
    </w:p>
    <w:p w14:paraId="22DD8CD7" w14:textId="77777777" w:rsidR="000C263B" w:rsidRPr="000C263B" w:rsidRDefault="000C263B" w:rsidP="000C263B">
      <w:pPr>
        <w:rPr>
          <w:color w:val="000000" w:themeColor="text1"/>
        </w:rPr>
      </w:pPr>
      <w:r w:rsidRPr="000C263B">
        <w:rPr>
          <w:color w:val="000000" w:themeColor="text1"/>
        </w:rPr>
        <w:t>)</w:t>
      </w:r>
    </w:p>
    <w:p w14:paraId="31265425" w14:textId="2870DCDD" w:rsidR="000C263B" w:rsidRPr="000C263B" w:rsidRDefault="000C263B" w:rsidP="000C263B">
      <w:pPr>
        <w:rPr>
          <w:color w:val="000000" w:themeColor="text1"/>
        </w:rPr>
      </w:pPr>
      <w:r w:rsidRPr="000C263B">
        <w:rPr>
          <w:color w:val="000000" w:themeColor="text1"/>
        </w:rPr>
        <w:t xml:space="preserve">SELECT * FROM </w:t>
      </w:r>
      <w:proofErr w:type="spellStart"/>
      <w:r w:rsidRPr="000C263B">
        <w:rPr>
          <w:color w:val="000000" w:themeColor="text1"/>
        </w:rPr>
        <w:t>OrderSummary</w:t>
      </w:r>
      <w:proofErr w:type="spellEnd"/>
      <w:r w:rsidRPr="000C263B">
        <w:rPr>
          <w:color w:val="000000" w:themeColor="text1"/>
        </w:rPr>
        <w:t xml:space="preserve"> WHERE </w:t>
      </w:r>
      <w:proofErr w:type="spellStart"/>
      <w:r w:rsidRPr="000C263B">
        <w:rPr>
          <w:color w:val="000000" w:themeColor="text1"/>
        </w:rPr>
        <w:t>TotalSales</w:t>
      </w:r>
      <w:proofErr w:type="spellEnd"/>
      <w:r w:rsidRPr="000C263B">
        <w:rPr>
          <w:color w:val="000000" w:themeColor="text1"/>
        </w:rPr>
        <w:t xml:space="preserve"> &gt; 5000;</w:t>
      </w:r>
    </w:p>
    <w:p w14:paraId="7BF49048" w14:textId="77777777" w:rsidR="000C263B" w:rsidRDefault="000C263B" w:rsidP="007D4D62">
      <w:pPr>
        <w:rPr>
          <w:b/>
          <w:bCs/>
          <w:color w:val="1F497D" w:themeColor="text2"/>
          <w:sz w:val="28"/>
          <w:szCs w:val="28"/>
        </w:rPr>
      </w:pPr>
    </w:p>
    <w:p w14:paraId="0D2ACDE2" w14:textId="77777777" w:rsidR="00B8568F" w:rsidRDefault="00B8568F" w:rsidP="007D4D62">
      <w:pPr>
        <w:rPr>
          <w:b/>
          <w:bCs/>
          <w:color w:val="1F497D" w:themeColor="text2"/>
          <w:sz w:val="28"/>
          <w:szCs w:val="28"/>
        </w:rPr>
      </w:pPr>
    </w:p>
    <w:p w14:paraId="493C8DC8" w14:textId="77777777" w:rsidR="00B8568F" w:rsidRPr="000C263B" w:rsidRDefault="00B8568F" w:rsidP="007D4D62">
      <w:pPr>
        <w:rPr>
          <w:b/>
          <w:bCs/>
          <w:color w:val="1F497D" w:themeColor="text2"/>
          <w:sz w:val="28"/>
          <w:szCs w:val="28"/>
        </w:rPr>
      </w:pPr>
    </w:p>
    <w:p w14:paraId="56F4035D" w14:textId="75C819F8" w:rsidR="007D4D62" w:rsidRDefault="007D4D62" w:rsidP="007D4D62">
      <w:pPr>
        <w:pStyle w:val="Heading1"/>
        <w:numPr>
          <w:ilvl w:val="0"/>
          <w:numId w:val="11"/>
        </w:numPr>
      </w:pPr>
      <w:r>
        <w:t>View Template</w:t>
      </w:r>
    </w:p>
    <w:p w14:paraId="27D2A440" w14:textId="77777777" w:rsidR="007D4D62" w:rsidRDefault="007D4D62" w:rsidP="007D4D62"/>
    <w:p w14:paraId="6FD48715" w14:textId="77777777" w:rsidR="007D4D62" w:rsidRDefault="007D4D62" w:rsidP="007D4D62">
      <w:r>
        <w:t>================================================</w:t>
      </w:r>
    </w:p>
    <w:p w14:paraId="474F12DC" w14:textId="77777777" w:rsidR="007D4D62" w:rsidRDefault="007D4D62" w:rsidP="007D4D62">
      <w:r>
        <w:t xml:space="preserve">-- View Name : </w:t>
      </w:r>
      <w:proofErr w:type="spellStart"/>
      <w:r>
        <w:t>vw_CustomerLatestOrder</w:t>
      </w:r>
      <w:proofErr w:type="spellEnd"/>
    </w:p>
    <w:p w14:paraId="3F9360DB" w14:textId="77777777" w:rsidR="007D4D62" w:rsidRDefault="007D4D62" w:rsidP="007D4D62">
      <w:r>
        <w:t>-- Author    : Name</w:t>
      </w:r>
    </w:p>
    <w:p w14:paraId="13F790B8" w14:textId="77777777" w:rsidR="007D4D62" w:rsidRDefault="007D4D62" w:rsidP="007D4D62">
      <w:r>
        <w:t>-- Purpose   : Get customers with their latest order</w:t>
      </w:r>
    </w:p>
    <w:p w14:paraId="1B77B08C" w14:textId="77777777" w:rsidR="007D4D62" w:rsidRDefault="007D4D62" w:rsidP="007D4D62">
      <w:r>
        <w:t>-- ================================================</w:t>
      </w:r>
    </w:p>
    <w:p w14:paraId="59BCAC32" w14:textId="77777777" w:rsidR="007D4D62" w:rsidRDefault="007D4D62" w:rsidP="007D4D62">
      <w:r>
        <w:t xml:space="preserve">CREATE VIEW </w:t>
      </w:r>
      <w:proofErr w:type="spellStart"/>
      <w:r>
        <w:t>vw_CustomerLatestOrder</w:t>
      </w:r>
      <w:proofErr w:type="spellEnd"/>
    </w:p>
    <w:p w14:paraId="3626E2FD" w14:textId="77777777" w:rsidR="007D4D62" w:rsidRDefault="007D4D62" w:rsidP="007D4D62">
      <w:r>
        <w:t>AS</w:t>
      </w:r>
    </w:p>
    <w:p w14:paraId="0CDEE22C" w14:textId="77777777" w:rsidR="007D4D62" w:rsidRDefault="007D4D62" w:rsidP="007D4D62">
      <w:r>
        <w:t xml:space="preserve">WITH </w:t>
      </w:r>
      <w:proofErr w:type="spellStart"/>
      <w:r>
        <w:t>LatestOrder</w:t>
      </w:r>
      <w:proofErr w:type="spellEnd"/>
      <w:r>
        <w:t xml:space="preserve"> AS</w:t>
      </w:r>
    </w:p>
    <w:p w14:paraId="5D9778CA" w14:textId="77777777" w:rsidR="007D4D62" w:rsidRDefault="007D4D62" w:rsidP="007D4D62">
      <w:r>
        <w:t>(</w:t>
      </w:r>
    </w:p>
    <w:p w14:paraId="1701D02D" w14:textId="77777777" w:rsidR="007D4D62" w:rsidRDefault="007D4D62" w:rsidP="007D4D62">
      <w:r>
        <w:t xml:space="preserve">    SELECT </w:t>
      </w:r>
    </w:p>
    <w:p w14:paraId="3B9C0C50" w14:textId="77777777" w:rsidR="007D4D62" w:rsidRDefault="007D4D62" w:rsidP="007D4D62">
      <w:r>
        <w:t xml:space="preserve">        </w:t>
      </w:r>
      <w:proofErr w:type="spellStart"/>
      <w:r>
        <w:t>o.CustomerID</w:t>
      </w:r>
      <w:proofErr w:type="spellEnd"/>
      <w:r>
        <w:t>,</w:t>
      </w:r>
    </w:p>
    <w:p w14:paraId="6C913B37" w14:textId="77777777" w:rsidR="007D4D62" w:rsidRDefault="007D4D62" w:rsidP="007D4D62">
      <w:r>
        <w:t xml:space="preserve">        MAX(</w:t>
      </w:r>
      <w:proofErr w:type="spellStart"/>
      <w:r>
        <w:t>o.OrderDate</w:t>
      </w:r>
      <w:proofErr w:type="spellEnd"/>
      <w:r>
        <w:t xml:space="preserve">) AS </w:t>
      </w:r>
      <w:proofErr w:type="spellStart"/>
      <w:r>
        <w:t>LatestOrderDate</w:t>
      </w:r>
      <w:proofErr w:type="spellEnd"/>
    </w:p>
    <w:p w14:paraId="1A99AB3D" w14:textId="77777777" w:rsidR="007D4D62" w:rsidRDefault="007D4D62" w:rsidP="007D4D62">
      <w:r>
        <w:t xml:space="preserve">    FROM Orders AS o</w:t>
      </w:r>
    </w:p>
    <w:p w14:paraId="144AF930" w14:textId="77777777" w:rsidR="007D4D62" w:rsidRDefault="007D4D62" w:rsidP="007D4D62">
      <w:r>
        <w:lastRenderedPageBreak/>
        <w:t xml:space="preserve">    GROUP BY </w:t>
      </w:r>
      <w:proofErr w:type="spellStart"/>
      <w:r>
        <w:t>o.CustomerID</w:t>
      </w:r>
      <w:proofErr w:type="spellEnd"/>
    </w:p>
    <w:p w14:paraId="1B46587E" w14:textId="77777777" w:rsidR="007D4D62" w:rsidRDefault="007D4D62" w:rsidP="007D4D62">
      <w:r>
        <w:t>)</w:t>
      </w:r>
    </w:p>
    <w:p w14:paraId="74BD9A22" w14:textId="77777777" w:rsidR="007D4D62" w:rsidRDefault="007D4D62" w:rsidP="007D4D62">
      <w:r>
        <w:t xml:space="preserve">SELECT </w:t>
      </w:r>
    </w:p>
    <w:p w14:paraId="28CF0BAE" w14:textId="77777777" w:rsidR="007D4D62" w:rsidRDefault="007D4D62" w:rsidP="007D4D62">
      <w:r>
        <w:t xml:space="preserve">    </w:t>
      </w:r>
      <w:proofErr w:type="spellStart"/>
      <w:r>
        <w:t>c.CustomerID</w:t>
      </w:r>
      <w:proofErr w:type="spellEnd"/>
      <w:r>
        <w:t>,</w:t>
      </w:r>
    </w:p>
    <w:p w14:paraId="29FFD978" w14:textId="77777777" w:rsidR="007D4D62" w:rsidRDefault="007D4D62" w:rsidP="007D4D62">
      <w:r>
        <w:t xml:space="preserve">    </w:t>
      </w:r>
      <w:proofErr w:type="spellStart"/>
      <w:r>
        <w:t>c.CustomerName</w:t>
      </w:r>
      <w:proofErr w:type="spellEnd"/>
      <w:r>
        <w:t>,</w:t>
      </w:r>
    </w:p>
    <w:p w14:paraId="5746A077" w14:textId="77777777" w:rsidR="007D4D62" w:rsidRDefault="007D4D62" w:rsidP="007D4D62">
      <w:r>
        <w:t xml:space="preserve">    </w:t>
      </w:r>
      <w:proofErr w:type="spellStart"/>
      <w:r>
        <w:t>lo.LatestOrderDate</w:t>
      </w:r>
      <w:proofErr w:type="spellEnd"/>
    </w:p>
    <w:p w14:paraId="4B86E732" w14:textId="77777777" w:rsidR="007D4D62" w:rsidRDefault="007D4D62" w:rsidP="007D4D62">
      <w:r>
        <w:t>FROM Customers AS c</w:t>
      </w:r>
    </w:p>
    <w:p w14:paraId="11604D92" w14:textId="77777777" w:rsidR="007D4D62" w:rsidRDefault="007D4D62" w:rsidP="007D4D62">
      <w:r>
        <w:t xml:space="preserve">LEFT JOIN </w:t>
      </w:r>
      <w:proofErr w:type="spellStart"/>
      <w:r>
        <w:t>LatestOrder</w:t>
      </w:r>
      <w:proofErr w:type="spellEnd"/>
      <w:r>
        <w:t xml:space="preserve"> AS lo</w:t>
      </w:r>
    </w:p>
    <w:p w14:paraId="79BF2724" w14:textId="368C9CCD" w:rsidR="007D4D62" w:rsidRDefault="007D4D62" w:rsidP="007D4D62">
      <w:r>
        <w:t xml:space="preserve">    ON </w:t>
      </w:r>
      <w:proofErr w:type="spellStart"/>
      <w:r>
        <w:t>c.CustomerID</w:t>
      </w:r>
      <w:proofErr w:type="spellEnd"/>
      <w:r>
        <w:t xml:space="preserve"> = </w:t>
      </w:r>
      <w:proofErr w:type="spellStart"/>
      <w:r>
        <w:t>lo.CustomerID</w:t>
      </w:r>
      <w:proofErr w:type="spellEnd"/>
      <w:r>
        <w:t>;</w:t>
      </w:r>
    </w:p>
    <w:p w14:paraId="330FDABE" w14:textId="77777777" w:rsidR="007743C9" w:rsidRDefault="007743C9" w:rsidP="007D4D62">
      <w:pPr>
        <w:rPr>
          <w:color w:val="4F81BD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C66A6E5" w14:textId="6733389D" w:rsidR="007D4D62" w:rsidRPr="007D4D62" w:rsidRDefault="007D4D62" w:rsidP="007D4D62">
      <w:pPr>
        <w:rPr>
          <w:color w:val="4F81BD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F81BD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2)  Top Product By Site View</w:t>
      </w:r>
    </w:p>
    <w:p w14:paraId="2FBD21E5" w14:textId="77777777" w:rsidR="007D4D62" w:rsidRDefault="007D4D62" w:rsidP="007D4D62">
      <w:r>
        <w:t>-- ================================================</w:t>
      </w:r>
    </w:p>
    <w:p w14:paraId="05CA1EF8" w14:textId="77777777" w:rsidR="007D4D62" w:rsidRDefault="007D4D62" w:rsidP="007D4D62">
      <w:r>
        <w:t xml:space="preserve">-- View Name : </w:t>
      </w:r>
      <w:proofErr w:type="spellStart"/>
      <w:r>
        <w:t>vw_TopProductsBySite</w:t>
      </w:r>
      <w:proofErr w:type="spellEnd"/>
    </w:p>
    <w:p w14:paraId="3612BC3A" w14:textId="77777777" w:rsidR="007D4D62" w:rsidRDefault="007D4D62" w:rsidP="007D4D62">
      <w:r>
        <w:t>-- Purpose   : Get Top Products per SiteWise</w:t>
      </w:r>
    </w:p>
    <w:p w14:paraId="07CBD663" w14:textId="77777777" w:rsidR="007D4D62" w:rsidRDefault="007D4D62" w:rsidP="007D4D62">
      <w:r>
        <w:t>-- ================================================</w:t>
      </w:r>
    </w:p>
    <w:p w14:paraId="31EC5B39" w14:textId="77777777" w:rsidR="007D4D62" w:rsidRDefault="007D4D62" w:rsidP="007D4D62">
      <w:r>
        <w:t xml:space="preserve">CREATE VIEW </w:t>
      </w:r>
      <w:proofErr w:type="spellStart"/>
      <w:r>
        <w:t>vw_TopProductsBySite</w:t>
      </w:r>
      <w:proofErr w:type="spellEnd"/>
    </w:p>
    <w:p w14:paraId="53746994" w14:textId="77777777" w:rsidR="007D4D62" w:rsidRDefault="007D4D62" w:rsidP="007D4D62">
      <w:r>
        <w:t>AS</w:t>
      </w:r>
    </w:p>
    <w:p w14:paraId="340344BC" w14:textId="77777777" w:rsidR="007D4D62" w:rsidRDefault="007D4D62" w:rsidP="007D4D62">
      <w:r>
        <w:t xml:space="preserve">WITH </w:t>
      </w:r>
      <w:proofErr w:type="spellStart"/>
      <w:r>
        <w:t>RankedPrice</w:t>
      </w:r>
      <w:proofErr w:type="spellEnd"/>
      <w:r>
        <w:t xml:space="preserve"> AS</w:t>
      </w:r>
    </w:p>
    <w:p w14:paraId="7C709E56" w14:textId="77777777" w:rsidR="007D4D62" w:rsidRDefault="007D4D62" w:rsidP="007D4D62">
      <w:r>
        <w:t>(</w:t>
      </w:r>
    </w:p>
    <w:p w14:paraId="0777325F" w14:textId="77777777" w:rsidR="007D4D62" w:rsidRDefault="007D4D62" w:rsidP="007D4D62">
      <w:r>
        <w:t xml:space="preserve">    SELECT </w:t>
      </w:r>
    </w:p>
    <w:p w14:paraId="02D413FF" w14:textId="77777777" w:rsidR="007D4D62" w:rsidRDefault="007D4D62" w:rsidP="007D4D62">
      <w:r>
        <w:t xml:space="preserve">        </w:t>
      </w:r>
      <w:proofErr w:type="spellStart"/>
      <w:r>
        <w:t>e.ProductID</w:t>
      </w:r>
      <w:proofErr w:type="spellEnd"/>
      <w:r>
        <w:t>,</w:t>
      </w:r>
    </w:p>
    <w:p w14:paraId="1D0FDAEE" w14:textId="77777777" w:rsidR="007D4D62" w:rsidRDefault="007D4D62" w:rsidP="007D4D62">
      <w:r>
        <w:t xml:space="preserve">        </w:t>
      </w:r>
      <w:proofErr w:type="spellStart"/>
      <w:r>
        <w:t>e.ProductName</w:t>
      </w:r>
      <w:proofErr w:type="spellEnd"/>
      <w:r>
        <w:t>,</w:t>
      </w:r>
    </w:p>
    <w:p w14:paraId="044EA646" w14:textId="77777777" w:rsidR="007D4D62" w:rsidRDefault="007D4D62" w:rsidP="007D4D62">
      <w:r>
        <w:t xml:space="preserve">        </w:t>
      </w:r>
      <w:proofErr w:type="spellStart"/>
      <w:r>
        <w:t>e.SiteID</w:t>
      </w:r>
      <w:proofErr w:type="spellEnd"/>
      <w:r>
        <w:t>,</w:t>
      </w:r>
    </w:p>
    <w:p w14:paraId="584D6C52" w14:textId="77777777" w:rsidR="007D4D62" w:rsidRDefault="007D4D62" w:rsidP="007D4D62">
      <w:r>
        <w:t xml:space="preserve">        </w:t>
      </w:r>
      <w:proofErr w:type="spellStart"/>
      <w:r>
        <w:t>e.Cost</w:t>
      </w:r>
      <w:proofErr w:type="spellEnd"/>
      <w:r>
        <w:t>,</w:t>
      </w:r>
    </w:p>
    <w:p w14:paraId="2D417C07" w14:textId="77777777" w:rsidR="007D4D62" w:rsidRDefault="007D4D62" w:rsidP="007D4D62">
      <w:r>
        <w:t xml:space="preserve">        ROW_NUMBER() OVER </w:t>
      </w:r>
    </w:p>
    <w:p w14:paraId="443FE425" w14:textId="77777777" w:rsidR="007D4D62" w:rsidRDefault="007D4D62" w:rsidP="007D4D62">
      <w:r>
        <w:t xml:space="preserve">        (</w:t>
      </w:r>
    </w:p>
    <w:p w14:paraId="622043D8" w14:textId="77777777" w:rsidR="007D4D62" w:rsidRDefault="007D4D62" w:rsidP="007D4D62">
      <w:r>
        <w:lastRenderedPageBreak/>
        <w:t xml:space="preserve">            PARTITION BY </w:t>
      </w:r>
      <w:proofErr w:type="spellStart"/>
      <w:r>
        <w:t>e.SiteID</w:t>
      </w:r>
      <w:proofErr w:type="spellEnd"/>
    </w:p>
    <w:p w14:paraId="0AD79E99" w14:textId="77777777" w:rsidR="007D4D62" w:rsidRDefault="007D4D62" w:rsidP="007D4D62">
      <w:r>
        <w:t xml:space="preserve">            ORDER BY </w:t>
      </w:r>
      <w:proofErr w:type="spellStart"/>
      <w:r>
        <w:t>e.Cost</w:t>
      </w:r>
      <w:proofErr w:type="spellEnd"/>
      <w:r>
        <w:t xml:space="preserve"> DESC</w:t>
      </w:r>
    </w:p>
    <w:p w14:paraId="0CEC00FE" w14:textId="77777777" w:rsidR="007D4D62" w:rsidRDefault="007D4D62" w:rsidP="007D4D62">
      <w:r>
        <w:t xml:space="preserve">        ) AS </w:t>
      </w:r>
      <w:proofErr w:type="spellStart"/>
      <w:r>
        <w:t>RowNum</w:t>
      </w:r>
      <w:proofErr w:type="spellEnd"/>
    </w:p>
    <w:p w14:paraId="54EEC698" w14:textId="77777777" w:rsidR="007D4D62" w:rsidRDefault="007D4D62" w:rsidP="007D4D62">
      <w:r>
        <w:t xml:space="preserve">    FROM Products AS e</w:t>
      </w:r>
    </w:p>
    <w:p w14:paraId="6745A981" w14:textId="77777777" w:rsidR="007D4D62" w:rsidRDefault="007D4D62" w:rsidP="007D4D62">
      <w:r>
        <w:t>)</w:t>
      </w:r>
    </w:p>
    <w:p w14:paraId="7684B677" w14:textId="77777777" w:rsidR="007D4D62" w:rsidRDefault="007D4D62" w:rsidP="007D4D62">
      <w:r>
        <w:t xml:space="preserve">SELECT </w:t>
      </w:r>
    </w:p>
    <w:p w14:paraId="5C58F60E" w14:textId="77777777" w:rsidR="007D4D62" w:rsidRDefault="007D4D62" w:rsidP="007D4D62">
      <w:r>
        <w:t xml:space="preserve">    </w:t>
      </w:r>
      <w:proofErr w:type="spellStart"/>
      <w:r>
        <w:t>SiteID</w:t>
      </w:r>
      <w:proofErr w:type="spellEnd"/>
      <w:r>
        <w:t>,</w:t>
      </w:r>
    </w:p>
    <w:p w14:paraId="5BE4569E" w14:textId="77777777" w:rsidR="007D4D62" w:rsidRDefault="007D4D62" w:rsidP="007D4D62">
      <w:r>
        <w:t xml:space="preserve">    </w:t>
      </w:r>
      <w:proofErr w:type="spellStart"/>
      <w:r>
        <w:t>ProductID</w:t>
      </w:r>
      <w:proofErr w:type="spellEnd"/>
      <w:r>
        <w:t>,</w:t>
      </w:r>
    </w:p>
    <w:p w14:paraId="61DBDBF0" w14:textId="77777777" w:rsidR="007D4D62" w:rsidRDefault="007D4D62" w:rsidP="007D4D62">
      <w:r>
        <w:t xml:space="preserve">    ProductName,</w:t>
      </w:r>
    </w:p>
    <w:p w14:paraId="4A917FA5" w14:textId="77777777" w:rsidR="007D4D62" w:rsidRDefault="007D4D62" w:rsidP="007D4D62">
      <w:r>
        <w:t xml:space="preserve">    Cost</w:t>
      </w:r>
    </w:p>
    <w:p w14:paraId="4ADAC7A4" w14:textId="77777777" w:rsidR="007D4D62" w:rsidRDefault="007D4D62" w:rsidP="007D4D62">
      <w:r>
        <w:t xml:space="preserve">FROM </w:t>
      </w:r>
      <w:proofErr w:type="spellStart"/>
      <w:r>
        <w:t>RankedPrice</w:t>
      </w:r>
      <w:proofErr w:type="spellEnd"/>
    </w:p>
    <w:p w14:paraId="7B40137F" w14:textId="4629AB3B" w:rsidR="007D4D62" w:rsidRDefault="007D4D62" w:rsidP="007D4D62">
      <w:r>
        <w:t xml:space="preserve">WHERE </w:t>
      </w:r>
      <w:proofErr w:type="spellStart"/>
      <w:r>
        <w:t>RowNum</w:t>
      </w:r>
      <w:proofErr w:type="spellEnd"/>
      <w:r>
        <w:t xml:space="preserve"> &lt;= 2;</w:t>
      </w:r>
    </w:p>
    <w:p w14:paraId="2E5EDAB8" w14:textId="77777777" w:rsidR="00BD40EF" w:rsidRDefault="00000000">
      <w:pPr>
        <w:pStyle w:val="Heading1"/>
      </w:pPr>
      <w:r>
        <w:t>1. Stored Procedure Template</w:t>
      </w:r>
    </w:p>
    <w:p w14:paraId="07F99AA4" w14:textId="77777777" w:rsidR="00BD40EF" w:rsidRDefault="00000000">
      <w:r>
        <w:br/>
        <w:t>/*=========================================================</w:t>
      </w:r>
      <w:r>
        <w:br/>
        <w:t xml:space="preserve">  Project Name : &lt;Project Name&gt;</w:t>
      </w:r>
      <w:r>
        <w:br/>
        <w:t xml:space="preserve">  Module       : &lt;Module Name&gt;</w:t>
      </w:r>
      <w:r>
        <w:br/>
        <w:t xml:space="preserve">  File Name    : &lt;</w:t>
      </w:r>
      <w:proofErr w:type="spellStart"/>
      <w:r>
        <w:t>ProcedureName</w:t>
      </w:r>
      <w:proofErr w:type="spellEnd"/>
      <w:r>
        <w:t>&gt;.</w:t>
      </w:r>
      <w:proofErr w:type="spellStart"/>
      <w:r>
        <w:t>sql</w:t>
      </w:r>
      <w:proofErr w:type="spellEnd"/>
      <w:r>
        <w:br/>
        <w:t xml:space="preserve">  Author       : &lt;Your Name&gt;</w:t>
      </w:r>
      <w:r>
        <w:br/>
        <w:t xml:space="preserve">  Create Date  : &lt;</w:t>
      </w:r>
      <w:proofErr w:type="spellStart"/>
      <w:r>
        <w:t>yyyy</w:t>
      </w:r>
      <w:proofErr w:type="spellEnd"/>
      <w:r>
        <w:t>-mm-dd&gt;</w:t>
      </w:r>
      <w:r>
        <w:br/>
        <w:t xml:space="preserve">  Purpose      : &lt;Purpose of the procedure&gt;</w:t>
      </w:r>
      <w:r>
        <w:br/>
        <w:t>=========================================================*/</w:t>
      </w:r>
      <w:r>
        <w:br/>
      </w:r>
      <w:r>
        <w:br/>
        <w:t xml:space="preserve">CREATE PROCEDURE </w:t>
      </w:r>
      <w:proofErr w:type="spellStart"/>
      <w:r>
        <w:t>dbo</w:t>
      </w:r>
      <w:proofErr w:type="spellEnd"/>
      <w:r>
        <w:t>.&lt;</w:t>
      </w:r>
      <w:proofErr w:type="spellStart"/>
      <w:r>
        <w:t>ProcedureName</w:t>
      </w:r>
      <w:proofErr w:type="spellEnd"/>
      <w:r>
        <w:t>&gt;</w:t>
      </w:r>
      <w:r>
        <w:br/>
        <w:t xml:space="preserve">    @Param1 INT,</w:t>
      </w:r>
      <w:r>
        <w:br/>
        <w:t xml:space="preserve">    @Param2 VARCHAR(50),</w:t>
      </w:r>
      <w:r>
        <w:br/>
        <w:t xml:space="preserve">    @OutputParam INT OUTPUT</w:t>
      </w:r>
      <w:r>
        <w:br/>
        <w:t>AS</w:t>
      </w:r>
      <w:r>
        <w:br/>
        <w:t>BEGIN</w:t>
      </w:r>
      <w:r>
        <w:br/>
        <w:t xml:space="preserve">    SET NOCOUNT ON;</w:t>
      </w:r>
      <w:r>
        <w:br/>
      </w:r>
      <w:r>
        <w:br/>
        <w:t xml:space="preserve">    BEGIN TRY</w:t>
      </w:r>
      <w:r>
        <w:br/>
        <w:t xml:space="preserve">        BEGIN TRANSACTION;</w:t>
      </w:r>
      <w:r>
        <w:br/>
      </w:r>
      <w:r>
        <w:br/>
      </w:r>
      <w:r>
        <w:lastRenderedPageBreak/>
        <w:t xml:space="preserve">        -- Example Business Logic</w:t>
      </w:r>
      <w:r>
        <w:br/>
        <w:t xml:space="preserve">        -- INSERT INTO </w:t>
      </w:r>
      <w:proofErr w:type="spellStart"/>
      <w:r>
        <w:t>TableName</w:t>
      </w:r>
      <w:proofErr w:type="spellEnd"/>
      <w:r>
        <w:t xml:space="preserve"> (Col1, Col2) VALUES (@Param1, @Param2);</w:t>
      </w:r>
      <w:r>
        <w:br/>
      </w:r>
      <w:r>
        <w:br/>
        <w:t xml:space="preserve">        -- Return ID</w:t>
      </w:r>
      <w:r>
        <w:br/>
        <w:t xml:space="preserve">        -- SET @OutputParam = SCOPE_IDENTITY();</w:t>
      </w:r>
      <w:r>
        <w:br/>
      </w:r>
      <w:r>
        <w:br/>
        <w:t xml:space="preserve">        COMMIT TRANSACTION;</w:t>
      </w:r>
      <w:r>
        <w:br/>
        <w:t xml:space="preserve">    END TRY</w:t>
      </w:r>
      <w:r>
        <w:br/>
        <w:t xml:space="preserve">    BEGIN CATCH</w:t>
      </w:r>
      <w:r>
        <w:br/>
        <w:t xml:space="preserve">        IF @@TRANCOUNT &gt; 0 ROLLBACK TRANSACTION;</w:t>
      </w:r>
      <w:r>
        <w:br/>
      </w:r>
      <w:r>
        <w:br/>
        <w:t xml:space="preserve">        INSERT INTO </w:t>
      </w:r>
      <w:proofErr w:type="spellStart"/>
      <w:r>
        <w:t>ErrorLog</w:t>
      </w:r>
      <w:proofErr w:type="spellEnd"/>
      <w:r>
        <w:t xml:space="preserve"> (</w:t>
      </w:r>
      <w:proofErr w:type="spellStart"/>
      <w:r>
        <w:t>ErrorMessage</w:t>
      </w:r>
      <w:proofErr w:type="spellEnd"/>
      <w:r>
        <w:t xml:space="preserve">, </w:t>
      </w:r>
      <w:proofErr w:type="spellStart"/>
      <w:r>
        <w:t>ProcedureName</w:t>
      </w:r>
      <w:proofErr w:type="spellEnd"/>
      <w:r>
        <w:t xml:space="preserve">, </w:t>
      </w:r>
      <w:proofErr w:type="spellStart"/>
      <w:r>
        <w:t>ErrorDate</w:t>
      </w:r>
      <w:proofErr w:type="spellEnd"/>
      <w:r>
        <w:t>)</w:t>
      </w:r>
      <w:r>
        <w:br/>
        <w:t xml:space="preserve">        VALUES (ERROR_MESSAGE(), OBJECT_NAME(@@PROCID), GETDATE());</w:t>
      </w:r>
      <w:r>
        <w:br/>
      </w:r>
      <w:r>
        <w:br/>
        <w:t xml:space="preserve">        THROW;</w:t>
      </w:r>
      <w:r>
        <w:br/>
        <w:t xml:space="preserve">    END CATCH;</w:t>
      </w:r>
      <w:r>
        <w:br/>
        <w:t>END;</w:t>
      </w:r>
      <w:r>
        <w:br/>
      </w:r>
    </w:p>
    <w:p w14:paraId="0DAE383C" w14:textId="77777777" w:rsidR="00BD40EF" w:rsidRDefault="00000000">
      <w:pPr>
        <w:pStyle w:val="Heading1"/>
      </w:pPr>
      <w:r>
        <w:t>2. Function Template</w:t>
      </w:r>
    </w:p>
    <w:p w14:paraId="6FB0012E" w14:textId="77777777" w:rsidR="00BD40EF" w:rsidRDefault="00000000">
      <w:r>
        <w:br/>
        <w:t>/*=========================================================</w:t>
      </w:r>
      <w:r>
        <w:br/>
        <w:t xml:space="preserve">  Function Name : </w:t>
      </w:r>
      <w:proofErr w:type="spellStart"/>
      <w:r>
        <w:t>dbo.fn_GetFullName</w:t>
      </w:r>
      <w:proofErr w:type="spellEnd"/>
      <w:r>
        <w:br/>
        <w:t xml:space="preserve">  Author        : &lt;Your Name&gt;</w:t>
      </w:r>
      <w:r>
        <w:br/>
        <w:t xml:space="preserve">  Create Date   : &lt;</w:t>
      </w:r>
      <w:proofErr w:type="spellStart"/>
      <w:r>
        <w:t>yyyy</w:t>
      </w:r>
      <w:proofErr w:type="spellEnd"/>
      <w:r>
        <w:t>-mm-dd&gt;</w:t>
      </w:r>
      <w:r>
        <w:br/>
        <w:t xml:space="preserve">  Purpose       : Returns concatenated full name</w:t>
      </w:r>
      <w:r>
        <w:br/>
        <w:t>=========================================================*/</w:t>
      </w:r>
      <w:r>
        <w:br/>
      </w:r>
      <w:r>
        <w:br/>
        <w:t xml:space="preserve">CREATE FUNCTION </w:t>
      </w:r>
      <w:proofErr w:type="spellStart"/>
      <w:r>
        <w:t>dbo.fn_GetFullName</w:t>
      </w:r>
      <w:proofErr w:type="spellEnd"/>
      <w:r>
        <w:br/>
        <w:t>(</w:t>
      </w:r>
      <w:r>
        <w:br/>
        <w:t xml:space="preserve">    @FirstName VARCHAR(50),</w:t>
      </w:r>
      <w:r>
        <w:br/>
        <w:t xml:space="preserve">    @LastName  VARCHAR(50)</w:t>
      </w:r>
      <w:r>
        <w:br/>
        <w:t>)</w:t>
      </w:r>
      <w:r>
        <w:br/>
        <w:t>RETURNS VARCHAR(100)</w:t>
      </w:r>
      <w:r>
        <w:br/>
        <w:t>AS</w:t>
      </w:r>
      <w:r>
        <w:br/>
        <w:t>BEGIN</w:t>
      </w:r>
      <w:r>
        <w:br/>
        <w:t xml:space="preserve">    RETURN LTRIM(RTRIM(@FirstName + ' ' + @LastName));</w:t>
      </w:r>
      <w:r>
        <w:br/>
        <w:t>END;</w:t>
      </w:r>
      <w:r>
        <w:br/>
      </w:r>
      <w:r>
        <w:br/>
        <w:t>-- Example Inline TVF</w:t>
      </w:r>
      <w:r>
        <w:br/>
        <w:t xml:space="preserve">CREATE FUNCTION </w:t>
      </w:r>
      <w:proofErr w:type="spellStart"/>
      <w:r>
        <w:t>dbo.fn_GetActiveCustomers</w:t>
      </w:r>
      <w:proofErr w:type="spellEnd"/>
      <w:r>
        <w:t>()</w:t>
      </w:r>
      <w:r>
        <w:br/>
        <w:t>RETURNS TABLE</w:t>
      </w:r>
      <w:r>
        <w:br/>
      </w:r>
      <w:r>
        <w:lastRenderedPageBreak/>
        <w:t>AS</w:t>
      </w:r>
      <w:r>
        <w:br/>
        <w:t>RETURN</w:t>
      </w:r>
      <w:r>
        <w:br/>
        <w:t>(</w:t>
      </w:r>
      <w:r>
        <w:br/>
        <w:t xml:space="preserve">    SELECT CustomerID, </w:t>
      </w:r>
      <w:proofErr w:type="spellStart"/>
      <w:r>
        <w:t>CustomerName</w:t>
      </w:r>
      <w:proofErr w:type="spellEnd"/>
      <w:r>
        <w:t>, Email</w:t>
      </w:r>
      <w:r>
        <w:br/>
        <w:t xml:space="preserve">    FROM Customers</w:t>
      </w:r>
      <w:r>
        <w:br/>
        <w:t xml:space="preserve">    WHERE </w:t>
      </w:r>
      <w:proofErr w:type="spellStart"/>
      <w:r>
        <w:t>IsActive</w:t>
      </w:r>
      <w:proofErr w:type="spellEnd"/>
      <w:r>
        <w:t xml:space="preserve"> = 1</w:t>
      </w:r>
      <w:r>
        <w:br/>
        <w:t>);</w:t>
      </w:r>
      <w:r>
        <w:br/>
      </w:r>
    </w:p>
    <w:p w14:paraId="4E2A2211" w14:textId="77777777" w:rsidR="00BD40EF" w:rsidRDefault="00000000">
      <w:pPr>
        <w:pStyle w:val="Heading1"/>
      </w:pPr>
      <w:r>
        <w:t>3. View Template</w:t>
      </w:r>
    </w:p>
    <w:p w14:paraId="4169D6CB" w14:textId="65026C7F" w:rsidR="00BD40EF" w:rsidRDefault="00000000">
      <w:r>
        <w:br/>
        <w:t>/*=========================================================</w:t>
      </w:r>
      <w:r>
        <w:br/>
        <w:t xml:space="preserve">  View Name : </w:t>
      </w:r>
      <w:proofErr w:type="spellStart"/>
      <w:r w:rsidR="006A2450">
        <w:t>vw_FtDailySummary</w:t>
      </w:r>
      <w:proofErr w:type="spellEnd"/>
      <w:r>
        <w:br/>
        <w:t xml:space="preserve">  Author    : </w:t>
      </w:r>
      <w:r w:rsidR="006A2450">
        <w:t>Name(Eg)</w:t>
      </w:r>
      <w:r>
        <w:br/>
        <w:t xml:space="preserve">  Date      : &lt;</w:t>
      </w:r>
      <w:proofErr w:type="spellStart"/>
      <w:r>
        <w:t>yyyy</w:t>
      </w:r>
      <w:proofErr w:type="spellEnd"/>
      <w:r>
        <w:t>-mm-dd&gt;</w:t>
      </w:r>
      <w:r>
        <w:br/>
        <w:t xml:space="preserve">  Purpose   : Summarized sales view for reporting</w:t>
      </w:r>
      <w:r>
        <w:br/>
        <w:t>=========================================================*/</w:t>
      </w:r>
      <w:r>
        <w:br/>
      </w:r>
      <w:r>
        <w:br/>
        <w:t xml:space="preserve">CREATE VIEW </w:t>
      </w:r>
      <w:proofErr w:type="spellStart"/>
      <w:r>
        <w:t>dbo.vw_</w:t>
      </w:r>
      <w:r w:rsidR="006A2450">
        <w:t>FtDailySummary</w:t>
      </w:r>
      <w:proofErr w:type="spellEnd"/>
      <w:r>
        <w:br/>
        <w:t>AS</w:t>
      </w:r>
      <w:r>
        <w:br/>
        <w:t xml:space="preserve">SELECT </w:t>
      </w:r>
      <w:r>
        <w:br/>
        <w:t xml:space="preserve">    </w:t>
      </w:r>
      <w:proofErr w:type="spellStart"/>
      <w:r>
        <w:t>c.CustomerName</w:t>
      </w:r>
      <w:proofErr w:type="spellEnd"/>
      <w:r>
        <w:t>,</w:t>
      </w:r>
      <w:r>
        <w:br/>
        <w:t xml:space="preserve">    SUM(</w:t>
      </w:r>
      <w:proofErr w:type="spellStart"/>
      <w:r>
        <w:t>o.TotalAmount</w:t>
      </w:r>
      <w:proofErr w:type="spellEnd"/>
      <w:r>
        <w:t xml:space="preserve">) AS </w:t>
      </w:r>
      <w:proofErr w:type="spellStart"/>
      <w:r>
        <w:t>TotalSales</w:t>
      </w:r>
      <w:proofErr w:type="spellEnd"/>
      <w:r>
        <w:t>,</w:t>
      </w:r>
      <w:r>
        <w:br/>
        <w:t xml:space="preserve">    COUNT(</w:t>
      </w:r>
      <w:proofErr w:type="spellStart"/>
      <w:r>
        <w:t>o.OrderID</w:t>
      </w:r>
      <w:proofErr w:type="spellEnd"/>
      <w:r>
        <w:t xml:space="preserve">) AS </w:t>
      </w:r>
      <w:proofErr w:type="spellStart"/>
      <w:r>
        <w:t>OrdersCount</w:t>
      </w:r>
      <w:proofErr w:type="spellEnd"/>
      <w:r>
        <w:br/>
        <w:t xml:space="preserve">FROM Orders </w:t>
      </w:r>
      <w:proofErr w:type="spellStart"/>
      <w:r>
        <w:t>o</w:t>
      </w:r>
      <w:proofErr w:type="spellEnd"/>
      <w:r>
        <w:br/>
        <w:t xml:space="preserve">JOIN Customers c ON </w:t>
      </w:r>
      <w:proofErr w:type="spellStart"/>
      <w:r>
        <w:t>o.CustomerID</w:t>
      </w:r>
      <w:proofErr w:type="spellEnd"/>
      <w:r>
        <w:t xml:space="preserve"> = </w:t>
      </w:r>
      <w:proofErr w:type="spellStart"/>
      <w:r>
        <w:t>c.CustomerID</w:t>
      </w:r>
      <w:proofErr w:type="spellEnd"/>
      <w:r>
        <w:br/>
        <w:t xml:space="preserve">GROUP BY </w:t>
      </w:r>
      <w:proofErr w:type="spellStart"/>
      <w:r>
        <w:t>c.CustomerName</w:t>
      </w:r>
      <w:proofErr w:type="spellEnd"/>
      <w:r>
        <w:t>;</w:t>
      </w:r>
      <w:r>
        <w:br/>
      </w:r>
    </w:p>
    <w:p w14:paraId="146203D0" w14:textId="09CD4230" w:rsidR="00BD40EF" w:rsidRDefault="00000000">
      <w:pPr>
        <w:pStyle w:val="Heading1"/>
      </w:pPr>
      <w:r>
        <w:t xml:space="preserve">Query Template </w:t>
      </w:r>
    </w:p>
    <w:p w14:paraId="0F3902C8" w14:textId="77777777" w:rsidR="00BD40EF" w:rsidRDefault="00000000">
      <w:r>
        <w:br/>
        <w:t>/*=========================================================</w:t>
      </w:r>
      <w:r>
        <w:br/>
        <w:t xml:space="preserve">  Query Purpose : Fetch sales summary by region</w:t>
      </w:r>
      <w:r>
        <w:br/>
        <w:t xml:space="preserve">  Author        : &lt;Your Name&gt;</w:t>
      </w:r>
      <w:r>
        <w:br/>
        <w:t xml:space="preserve">  Date          : &lt;</w:t>
      </w:r>
      <w:proofErr w:type="spellStart"/>
      <w:r>
        <w:t>yyyy</w:t>
      </w:r>
      <w:proofErr w:type="spellEnd"/>
      <w:r>
        <w:t>-mm-dd&gt;</w:t>
      </w:r>
      <w:r>
        <w:br/>
        <w:t>=========================================================*/</w:t>
      </w:r>
      <w:r>
        <w:br/>
      </w:r>
      <w:r>
        <w:br/>
        <w:t xml:space="preserve">WITH </w:t>
      </w:r>
      <w:proofErr w:type="spellStart"/>
      <w:r>
        <w:t>SalesCTE</w:t>
      </w:r>
      <w:proofErr w:type="spellEnd"/>
      <w:r>
        <w:t xml:space="preserve"> AS</w:t>
      </w:r>
      <w:r>
        <w:br/>
        <w:t>(</w:t>
      </w:r>
      <w:r>
        <w:br/>
        <w:t xml:space="preserve">    SELECT </w:t>
      </w:r>
      <w:r>
        <w:br/>
        <w:t xml:space="preserve">        </w:t>
      </w:r>
      <w:proofErr w:type="spellStart"/>
      <w:r>
        <w:t>r.RegionName</w:t>
      </w:r>
      <w:proofErr w:type="spellEnd"/>
      <w:r>
        <w:t>,</w:t>
      </w:r>
      <w:r>
        <w:br/>
      </w:r>
      <w:r>
        <w:lastRenderedPageBreak/>
        <w:t xml:space="preserve">        SUM(</w:t>
      </w:r>
      <w:proofErr w:type="spellStart"/>
      <w:r>
        <w:t>o.TotalAmount</w:t>
      </w:r>
      <w:proofErr w:type="spellEnd"/>
      <w:r>
        <w:t xml:space="preserve">) AS </w:t>
      </w:r>
      <w:proofErr w:type="spellStart"/>
      <w:r>
        <w:t>TotalSales</w:t>
      </w:r>
      <w:proofErr w:type="spellEnd"/>
      <w:r>
        <w:br/>
        <w:t xml:space="preserve">    FROM Orders </w:t>
      </w:r>
      <w:proofErr w:type="spellStart"/>
      <w:r>
        <w:t>o</w:t>
      </w:r>
      <w:proofErr w:type="spellEnd"/>
      <w:r>
        <w:br/>
        <w:t xml:space="preserve">    JOIN Regions r ON </w:t>
      </w:r>
      <w:proofErr w:type="spellStart"/>
      <w:r>
        <w:t>o.RegionID</w:t>
      </w:r>
      <w:proofErr w:type="spellEnd"/>
      <w:r>
        <w:t xml:space="preserve"> = </w:t>
      </w:r>
      <w:proofErr w:type="spellStart"/>
      <w:r>
        <w:t>r.RegionID</w:t>
      </w:r>
      <w:proofErr w:type="spellEnd"/>
      <w:r>
        <w:br/>
        <w:t xml:space="preserve">    WHERE </w:t>
      </w:r>
      <w:proofErr w:type="spellStart"/>
      <w:r>
        <w:t>o.OrderDate</w:t>
      </w:r>
      <w:proofErr w:type="spellEnd"/>
      <w:r>
        <w:t xml:space="preserve"> &gt;= '2025-01-01'</w:t>
      </w:r>
      <w:r>
        <w:br/>
        <w:t xml:space="preserve">    GROUP BY </w:t>
      </w:r>
      <w:proofErr w:type="spellStart"/>
      <w:r>
        <w:t>r.RegionName</w:t>
      </w:r>
      <w:proofErr w:type="spellEnd"/>
      <w:r>
        <w:br/>
        <w:t>)</w:t>
      </w:r>
      <w:r>
        <w:br/>
        <w:t xml:space="preserve">SELECT * FROM </w:t>
      </w:r>
      <w:proofErr w:type="spellStart"/>
      <w:r>
        <w:t>SalesCTE</w:t>
      </w:r>
      <w:proofErr w:type="spellEnd"/>
      <w:r>
        <w:br/>
        <w:t xml:space="preserve">ORDER BY </w:t>
      </w:r>
      <w:proofErr w:type="spellStart"/>
      <w:r>
        <w:t>TotalSales</w:t>
      </w:r>
      <w:proofErr w:type="spellEnd"/>
      <w:r>
        <w:t xml:space="preserve"> DESC;</w:t>
      </w:r>
      <w:r>
        <w:br/>
      </w:r>
    </w:p>
    <w:p w14:paraId="192C5952" w14:textId="13A36C4C" w:rsidR="00BD40EF" w:rsidRDefault="00000000">
      <w:pPr>
        <w:pStyle w:val="Heading1"/>
      </w:pPr>
      <w:r>
        <w:t xml:space="preserve">5. </w:t>
      </w:r>
      <w:r w:rsidR="00A91481">
        <w:t>Product</w:t>
      </w:r>
      <w:r>
        <w:t xml:space="preserve"> Table</w:t>
      </w:r>
    </w:p>
    <w:p w14:paraId="556B6E23" w14:textId="5122E7F7" w:rsidR="00BD40EF" w:rsidRDefault="00000000">
      <w:r>
        <w:br/>
        <w:t xml:space="preserve">CREATE TABLE </w:t>
      </w:r>
      <w:r w:rsidR="00FE3FBA">
        <w:t>Product</w:t>
      </w:r>
      <w:r>
        <w:br/>
        <w:t>(</w:t>
      </w:r>
      <w:r>
        <w:br/>
        <w:t xml:space="preserve">    </w:t>
      </w:r>
      <w:proofErr w:type="spellStart"/>
      <w:r w:rsidR="00A91481">
        <w:t>Product</w:t>
      </w:r>
      <w:r>
        <w:t>ID</w:t>
      </w:r>
      <w:proofErr w:type="spellEnd"/>
      <w:r>
        <w:t xml:space="preserve"> INT IDENTITY(1,1) PRIMARY KEY,</w:t>
      </w:r>
      <w:r>
        <w:br/>
        <w:t xml:space="preserve">    </w:t>
      </w:r>
      <w:proofErr w:type="spellStart"/>
      <w:r w:rsidR="00A91481">
        <w:t>Product</w:t>
      </w:r>
      <w:r>
        <w:t>Message</w:t>
      </w:r>
      <w:proofErr w:type="spellEnd"/>
      <w:r>
        <w:t xml:space="preserve"> NVARCHAR(4000),</w:t>
      </w:r>
      <w:r>
        <w:br/>
        <w:t xml:space="preserve">    </w:t>
      </w:r>
      <w:proofErr w:type="spellStart"/>
      <w:r>
        <w:t>ProcedureName</w:t>
      </w:r>
      <w:proofErr w:type="spellEnd"/>
      <w:r>
        <w:t xml:space="preserve"> NVARCHAR(255),</w:t>
      </w:r>
      <w:r>
        <w:br/>
        <w:t xml:space="preserve">    </w:t>
      </w:r>
      <w:proofErr w:type="spellStart"/>
      <w:r w:rsidR="00A91481">
        <w:t>Product</w:t>
      </w:r>
      <w:r>
        <w:t>Date</w:t>
      </w:r>
      <w:proofErr w:type="spellEnd"/>
      <w:r>
        <w:t xml:space="preserve"> DATETIME DEFAULT GETDATE()</w:t>
      </w:r>
      <w:r>
        <w:br/>
        <w:t>);</w:t>
      </w:r>
      <w:r>
        <w:br/>
      </w:r>
    </w:p>
    <w:p w14:paraId="156D1C45" w14:textId="448A7403" w:rsidR="00BD40EF" w:rsidRDefault="00000000">
      <w:pPr>
        <w:pStyle w:val="Heading1"/>
      </w:pPr>
      <w:r>
        <w:t xml:space="preserve">6. Parameter Documentation </w:t>
      </w:r>
    </w:p>
    <w:p w14:paraId="15E23798" w14:textId="77777777" w:rsidR="00BD40EF" w:rsidRDefault="00000000">
      <w:r>
        <w:br/>
        <w:t>/* Parameters:</w:t>
      </w:r>
      <w:r>
        <w:br/>
        <w:t xml:space="preserve">   @CustomerID   INT          (IN)  -&gt; Unique ID of the customer</w:t>
      </w:r>
      <w:r>
        <w:br/>
        <w:t xml:space="preserve">   @OrderDate    DATETIME     (IN)  -&gt; Date of the order</w:t>
      </w:r>
      <w:r>
        <w:br/>
        <w:t xml:space="preserve">   @OrderID      INT OUTPUT   (OUT) -&gt; Newly generated order ID</w:t>
      </w:r>
      <w:r>
        <w:br/>
        <w:t>*/</w:t>
      </w:r>
      <w:r>
        <w:br/>
      </w:r>
    </w:p>
    <w:p w14:paraId="619A825F" w14:textId="77777777" w:rsidR="00A238E4" w:rsidRDefault="00A238E4"/>
    <w:p w14:paraId="2EEEF6CB" w14:textId="207EA815" w:rsidR="00A238E4" w:rsidRDefault="00A238E4">
      <w:r>
        <w:t>/*=========================================================</w:t>
      </w:r>
      <w:r>
        <w:br/>
        <w:t xml:space="preserve">  Project Name : &lt;Project Name&gt;</w:t>
      </w:r>
      <w:r>
        <w:br/>
        <w:t xml:space="preserve">  Module       : &lt;Module Name&gt;</w:t>
      </w:r>
      <w:r>
        <w:br/>
        <w:t xml:space="preserve">  File Name    : &lt;</w:t>
      </w:r>
      <w:proofErr w:type="spellStart"/>
      <w:r>
        <w:t>ProcedureName</w:t>
      </w:r>
      <w:proofErr w:type="spellEnd"/>
      <w:r>
        <w:t>&gt;.</w:t>
      </w:r>
      <w:proofErr w:type="spellStart"/>
      <w:r>
        <w:t>sql</w:t>
      </w:r>
      <w:proofErr w:type="spellEnd"/>
      <w:r>
        <w:br/>
        <w:t xml:space="preserve">  Author       : &lt;Your Name&gt;</w:t>
      </w:r>
      <w:r>
        <w:br/>
        <w:t xml:space="preserve">  Create Date  : &lt;</w:t>
      </w:r>
      <w:proofErr w:type="spellStart"/>
      <w:r>
        <w:t>yyyy</w:t>
      </w:r>
      <w:proofErr w:type="spellEnd"/>
      <w:r>
        <w:t>-mm-dd&gt;</w:t>
      </w:r>
      <w:r>
        <w:br/>
        <w:t xml:space="preserve">  Purpose      : &lt;Purpose of the procedure&gt;</w:t>
      </w:r>
      <w:r>
        <w:br/>
        <w:t>=========================================================*/</w:t>
      </w:r>
    </w:p>
    <w:p w14:paraId="0D05461A" w14:textId="77777777" w:rsidR="00A238E4" w:rsidRDefault="00A238E4" w:rsidP="00A238E4">
      <w:r>
        <w:t>-- Select specific columns with filters</w:t>
      </w:r>
    </w:p>
    <w:p w14:paraId="1E5F1589" w14:textId="77777777" w:rsidR="00A238E4" w:rsidRDefault="00A238E4" w:rsidP="00A238E4">
      <w:r>
        <w:lastRenderedPageBreak/>
        <w:t xml:space="preserve">SELECT </w:t>
      </w:r>
    </w:p>
    <w:p w14:paraId="40C9E430" w14:textId="77777777" w:rsidR="00A238E4" w:rsidRDefault="00A238E4" w:rsidP="00A238E4">
      <w:r>
        <w:t xml:space="preserve">    </w:t>
      </w:r>
      <w:proofErr w:type="spellStart"/>
      <w:r>
        <w:t>EmployeeID</w:t>
      </w:r>
      <w:proofErr w:type="spellEnd"/>
      <w:r>
        <w:t>,</w:t>
      </w:r>
    </w:p>
    <w:p w14:paraId="1C43E0DA" w14:textId="77777777" w:rsidR="00A238E4" w:rsidRDefault="00A238E4" w:rsidP="00A238E4">
      <w:r>
        <w:t xml:space="preserve">    FirstName,</w:t>
      </w:r>
    </w:p>
    <w:p w14:paraId="7315D5BF" w14:textId="77777777" w:rsidR="00A238E4" w:rsidRDefault="00A238E4" w:rsidP="00A238E4">
      <w:r>
        <w:t xml:space="preserve">    LastName,</w:t>
      </w:r>
    </w:p>
    <w:p w14:paraId="27B5F653" w14:textId="77777777" w:rsidR="00A238E4" w:rsidRDefault="00A238E4" w:rsidP="00A238E4">
      <w:r>
        <w:t xml:space="preserve">    Department,</w:t>
      </w:r>
    </w:p>
    <w:p w14:paraId="0AB7A466" w14:textId="77777777" w:rsidR="00A238E4" w:rsidRDefault="00A238E4" w:rsidP="00A238E4">
      <w:r>
        <w:t xml:space="preserve">    Salary</w:t>
      </w:r>
    </w:p>
    <w:p w14:paraId="422A9327" w14:textId="6518C8B3" w:rsidR="00A238E4" w:rsidRDefault="00A238E4" w:rsidP="00A238E4">
      <w:r>
        <w:t xml:space="preserve">FROM </w:t>
      </w:r>
      <w:proofErr w:type="spellStart"/>
      <w:r>
        <w:t>dbo.Employee</w:t>
      </w:r>
      <w:proofErr w:type="spellEnd"/>
      <w:r w:rsidR="00873DF7">
        <w:t xml:space="preserve">     </w:t>
      </w:r>
    </w:p>
    <w:p w14:paraId="765C1E8C" w14:textId="34160D73" w:rsidR="00A238E4" w:rsidRDefault="00A238E4" w:rsidP="00A238E4">
      <w:r>
        <w:t>WHERE Department = 'IT'</w:t>
      </w:r>
      <w:r w:rsidR="00873DF7">
        <w:t xml:space="preserve">     </w:t>
      </w:r>
    </w:p>
    <w:p w14:paraId="470CE9D4" w14:textId="77777777" w:rsidR="00A238E4" w:rsidRDefault="00A238E4" w:rsidP="00A238E4">
      <w:r>
        <w:t>ORDER BY Salary DESC;</w:t>
      </w:r>
    </w:p>
    <w:p w14:paraId="5573455A" w14:textId="77777777" w:rsidR="00A238E4" w:rsidRDefault="00A238E4" w:rsidP="00A238E4"/>
    <w:p w14:paraId="0AF869B3" w14:textId="77777777" w:rsidR="00A238E4" w:rsidRDefault="00A238E4" w:rsidP="00A238E4">
      <w:r>
        <w:t>/*=========================================================</w:t>
      </w:r>
      <w:r>
        <w:br/>
        <w:t xml:space="preserve">  Project Name : &lt;Project Name&gt;</w:t>
      </w:r>
      <w:r>
        <w:br/>
        <w:t xml:space="preserve">  Module       : &lt;Module Name&gt;</w:t>
      </w:r>
      <w:r>
        <w:br/>
        <w:t xml:space="preserve">  File Name    : &lt;</w:t>
      </w:r>
      <w:proofErr w:type="spellStart"/>
      <w:r>
        <w:t>ProcedureName</w:t>
      </w:r>
      <w:proofErr w:type="spellEnd"/>
      <w:r>
        <w:t>&gt;.</w:t>
      </w:r>
      <w:proofErr w:type="spellStart"/>
      <w:r>
        <w:t>sql</w:t>
      </w:r>
      <w:proofErr w:type="spellEnd"/>
      <w:r>
        <w:br/>
        <w:t xml:space="preserve">  Author       : &lt;Your Name&gt;</w:t>
      </w:r>
      <w:r>
        <w:br/>
        <w:t xml:space="preserve">  Create Date  : &lt;</w:t>
      </w:r>
      <w:proofErr w:type="spellStart"/>
      <w:r>
        <w:t>yyyy</w:t>
      </w:r>
      <w:proofErr w:type="spellEnd"/>
      <w:r>
        <w:t>-mm-dd&gt;</w:t>
      </w:r>
      <w:r>
        <w:br/>
        <w:t xml:space="preserve">  Purpose      : &lt;Purpose of the procedure&gt;</w:t>
      </w:r>
      <w:r>
        <w:br/>
        <w:t>=========================================================*/</w:t>
      </w:r>
    </w:p>
    <w:p w14:paraId="0B52C8A4" w14:textId="2B738D17" w:rsidR="00A238E4" w:rsidRDefault="00A238E4" w:rsidP="00A238E4">
      <w:r>
        <w:t>-- Department-wise total salary</w:t>
      </w:r>
    </w:p>
    <w:p w14:paraId="01E7EAF0" w14:textId="77777777" w:rsidR="00A238E4" w:rsidRDefault="00A238E4" w:rsidP="00A238E4">
      <w:r>
        <w:t xml:space="preserve">SELECT </w:t>
      </w:r>
    </w:p>
    <w:p w14:paraId="392CA4DF" w14:textId="77777777" w:rsidR="00A238E4" w:rsidRDefault="00A238E4" w:rsidP="00A238E4">
      <w:r>
        <w:t xml:space="preserve">    </w:t>
      </w:r>
      <w:proofErr w:type="spellStart"/>
      <w:r>
        <w:t>DepartmentID</w:t>
      </w:r>
      <w:proofErr w:type="spellEnd"/>
      <w:r>
        <w:t>,</w:t>
      </w:r>
    </w:p>
    <w:p w14:paraId="00BDD4E3" w14:textId="77777777" w:rsidR="00A238E4" w:rsidRDefault="00A238E4" w:rsidP="00A238E4">
      <w:r>
        <w:t xml:space="preserve">    SUM(Salary) AS </w:t>
      </w:r>
      <w:proofErr w:type="spellStart"/>
      <w:r>
        <w:t>TotalSalary</w:t>
      </w:r>
      <w:proofErr w:type="spellEnd"/>
      <w:r>
        <w:t>,</w:t>
      </w:r>
    </w:p>
    <w:p w14:paraId="0D9CB2BA" w14:textId="77777777" w:rsidR="00A238E4" w:rsidRDefault="00A238E4" w:rsidP="00A238E4">
      <w:r>
        <w:t xml:space="preserve">    AVG(Salary) AS </w:t>
      </w:r>
      <w:proofErr w:type="spellStart"/>
      <w:r>
        <w:t>AvgSalary</w:t>
      </w:r>
      <w:proofErr w:type="spellEnd"/>
    </w:p>
    <w:p w14:paraId="4F814E21" w14:textId="77777777" w:rsidR="00A238E4" w:rsidRDefault="00A238E4" w:rsidP="00A238E4">
      <w:r>
        <w:t xml:space="preserve">FROM </w:t>
      </w:r>
      <w:proofErr w:type="spellStart"/>
      <w:r>
        <w:t>dbo.Employee</w:t>
      </w:r>
      <w:proofErr w:type="spellEnd"/>
    </w:p>
    <w:p w14:paraId="2E9F350C" w14:textId="77777777" w:rsidR="00A238E4" w:rsidRDefault="00A238E4" w:rsidP="00A238E4">
      <w:r>
        <w:t xml:space="preserve">GROUP BY </w:t>
      </w:r>
      <w:proofErr w:type="spellStart"/>
      <w:r>
        <w:t>DepartmentID</w:t>
      </w:r>
      <w:proofErr w:type="spellEnd"/>
      <w:r>
        <w:t>;</w:t>
      </w:r>
    </w:p>
    <w:p w14:paraId="1AE5EB50" w14:textId="77777777" w:rsidR="00A238E4" w:rsidRDefault="00A238E4" w:rsidP="00A238E4">
      <w:r>
        <w:t>/*=========================================================</w:t>
      </w:r>
      <w:r>
        <w:br/>
        <w:t xml:space="preserve">  Project Name : &lt;Project Name&gt;</w:t>
      </w:r>
      <w:r>
        <w:br/>
        <w:t xml:space="preserve">  Module       : &lt;Module Name&gt;</w:t>
      </w:r>
      <w:r>
        <w:br/>
        <w:t xml:space="preserve">  File Name    : &lt;</w:t>
      </w:r>
      <w:proofErr w:type="spellStart"/>
      <w:r>
        <w:t>ProcedureName</w:t>
      </w:r>
      <w:proofErr w:type="spellEnd"/>
      <w:r>
        <w:t>&gt;.</w:t>
      </w:r>
      <w:proofErr w:type="spellStart"/>
      <w:r>
        <w:t>sql</w:t>
      </w:r>
      <w:proofErr w:type="spellEnd"/>
      <w:r>
        <w:br/>
        <w:t xml:space="preserve">  Author       : &lt;Your Name&gt;</w:t>
      </w:r>
      <w:r>
        <w:br/>
        <w:t xml:space="preserve">  Create Date  : &lt;</w:t>
      </w:r>
      <w:proofErr w:type="spellStart"/>
      <w:r>
        <w:t>yyyy</w:t>
      </w:r>
      <w:proofErr w:type="spellEnd"/>
      <w:r>
        <w:t>-mm-dd&gt;</w:t>
      </w:r>
      <w:r>
        <w:br/>
      </w:r>
      <w:r>
        <w:lastRenderedPageBreak/>
        <w:t xml:space="preserve">  Purpose      : &lt;Purpose of the procedure&gt;</w:t>
      </w:r>
      <w:r>
        <w:br/>
        <w:t>=========================================================*/</w:t>
      </w:r>
    </w:p>
    <w:p w14:paraId="4B774959" w14:textId="30A73D42" w:rsidR="00A238E4" w:rsidRDefault="00A238E4" w:rsidP="00A238E4">
      <w:r>
        <w:t>-- Employees with above average salary</w:t>
      </w:r>
    </w:p>
    <w:p w14:paraId="3A45ABCE" w14:textId="77777777" w:rsidR="00A238E4" w:rsidRDefault="00A238E4" w:rsidP="00A238E4">
      <w:r>
        <w:t xml:space="preserve">SELECT </w:t>
      </w:r>
    </w:p>
    <w:p w14:paraId="1DDCDAD3" w14:textId="77777777" w:rsidR="00A238E4" w:rsidRDefault="00A238E4" w:rsidP="00A238E4">
      <w:r>
        <w:t xml:space="preserve">    </w:t>
      </w:r>
      <w:proofErr w:type="spellStart"/>
      <w:r>
        <w:t>EmployeeID</w:t>
      </w:r>
      <w:proofErr w:type="spellEnd"/>
      <w:r>
        <w:t>,</w:t>
      </w:r>
    </w:p>
    <w:p w14:paraId="3CC39417" w14:textId="77777777" w:rsidR="00A238E4" w:rsidRDefault="00A238E4" w:rsidP="00A238E4">
      <w:r>
        <w:t xml:space="preserve">    FirstName,</w:t>
      </w:r>
    </w:p>
    <w:p w14:paraId="3614FC1D" w14:textId="77777777" w:rsidR="00A238E4" w:rsidRDefault="00A238E4" w:rsidP="00A238E4">
      <w:r>
        <w:t xml:space="preserve">    Salary</w:t>
      </w:r>
    </w:p>
    <w:p w14:paraId="7AC90199" w14:textId="77777777" w:rsidR="00FE3FBA" w:rsidRDefault="00A238E4" w:rsidP="00A238E4">
      <w:r>
        <w:t>FROM</w:t>
      </w:r>
    </w:p>
    <w:p w14:paraId="5E18C27E" w14:textId="0E91647E" w:rsidR="00A238E4" w:rsidRDefault="00A238E4" w:rsidP="00A238E4">
      <w:r>
        <w:t xml:space="preserve"> </w:t>
      </w:r>
      <w:proofErr w:type="spellStart"/>
      <w:r>
        <w:t>dbo.Employee</w:t>
      </w:r>
      <w:proofErr w:type="spellEnd"/>
    </w:p>
    <w:p w14:paraId="76EA536E" w14:textId="77777777" w:rsidR="00A238E4" w:rsidRDefault="00A238E4" w:rsidP="00A238E4">
      <w:r>
        <w:t>WHERE Salary &gt; (</w:t>
      </w:r>
    </w:p>
    <w:p w14:paraId="168FA63D" w14:textId="77777777" w:rsidR="00A238E4" w:rsidRDefault="00A238E4" w:rsidP="00A238E4">
      <w:r>
        <w:t xml:space="preserve">    SELECT AVG(Salary) FROM </w:t>
      </w:r>
      <w:proofErr w:type="spellStart"/>
      <w:r>
        <w:t>dbo.Employee</w:t>
      </w:r>
      <w:proofErr w:type="spellEnd"/>
    </w:p>
    <w:p w14:paraId="1FE92EA1" w14:textId="77777777" w:rsidR="00A238E4" w:rsidRDefault="00A238E4" w:rsidP="00A238E4">
      <w:r>
        <w:t>);</w:t>
      </w:r>
    </w:p>
    <w:p w14:paraId="4923D1D9" w14:textId="77777777" w:rsidR="00A238E4" w:rsidRDefault="00A238E4" w:rsidP="00A238E4">
      <w:r>
        <w:t>/*=========================================================</w:t>
      </w:r>
      <w:r>
        <w:br/>
        <w:t xml:space="preserve">  Project Name : &lt;Project Name&gt;</w:t>
      </w:r>
      <w:r>
        <w:br/>
        <w:t xml:space="preserve">  Module       : &lt;Module Name&gt;</w:t>
      </w:r>
      <w:r>
        <w:br/>
        <w:t xml:space="preserve">  File Name    : &lt;</w:t>
      </w:r>
      <w:proofErr w:type="spellStart"/>
      <w:r>
        <w:t>ProcedureName</w:t>
      </w:r>
      <w:proofErr w:type="spellEnd"/>
      <w:r>
        <w:t>&gt;.</w:t>
      </w:r>
      <w:proofErr w:type="spellStart"/>
      <w:r>
        <w:t>sql</w:t>
      </w:r>
      <w:proofErr w:type="spellEnd"/>
      <w:r>
        <w:br/>
        <w:t xml:space="preserve">  Author       : &lt;Your Name&gt;</w:t>
      </w:r>
      <w:r>
        <w:br/>
        <w:t xml:space="preserve">  Create Date  : &lt;</w:t>
      </w:r>
      <w:proofErr w:type="spellStart"/>
      <w:r>
        <w:t>yyyy</w:t>
      </w:r>
      <w:proofErr w:type="spellEnd"/>
      <w:r>
        <w:t>-mm-dd&gt;</w:t>
      </w:r>
      <w:r>
        <w:br/>
        <w:t xml:space="preserve">  Purpose      : &lt;Purpose of the procedure&gt;</w:t>
      </w:r>
      <w:r>
        <w:br/>
        <w:t>=========================================================*/</w:t>
      </w:r>
    </w:p>
    <w:p w14:paraId="794B13BB" w14:textId="532EE569" w:rsidR="00A238E4" w:rsidRDefault="00A238E4" w:rsidP="00A238E4">
      <w:r>
        <w:t>-- Top 3 highest paid employees per department</w:t>
      </w:r>
    </w:p>
    <w:p w14:paraId="5040E81D" w14:textId="77777777" w:rsidR="00A238E4" w:rsidRDefault="00A238E4" w:rsidP="00A238E4">
      <w:r>
        <w:t xml:space="preserve">WITH </w:t>
      </w:r>
      <w:proofErr w:type="spellStart"/>
      <w:r>
        <w:t>RankedSalaries</w:t>
      </w:r>
      <w:proofErr w:type="spellEnd"/>
      <w:r>
        <w:t xml:space="preserve"> AS (</w:t>
      </w:r>
    </w:p>
    <w:p w14:paraId="6515920D" w14:textId="77777777" w:rsidR="00A238E4" w:rsidRDefault="00A238E4" w:rsidP="00A238E4">
      <w:r>
        <w:t xml:space="preserve">    SELECT </w:t>
      </w:r>
    </w:p>
    <w:p w14:paraId="0790DDAF" w14:textId="77777777" w:rsidR="00A238E4" w:rsidRDefault="00A238E4" w:rsidP="00A238E4">
      <w:r>
        <w:t xml:space="preserve">        </w:t>
      </w:r>
      <w:proofErr w:type="spellStart"/>
      <w:r>
        <w:t>EmployeeID</w:t>
      </w:r>
      <w:proofErr w:type="spellEnd"/>
      <w:r>
        <w:t>,</w:t>
      </w:r>
    </w:p>
    <w:p w14:paraId="5B9537B2" w14:textId="77777777" w:rsidR="00A238E4" w:rsidRDefault="00A238E4" w:rsidP="00A238E4">
      <w:r>
        <w:t xml:space="preserve">        </w:t>
      </w:r>
      <w:proofErr w:type="spellStart"/>
      <w:r>
        <w:t>DepartmentID</w:t>
      </w:r>
      <w:proofErr w:type="spellEnd"/>
      <w:r>
        <w:t>,</w:t>
      </w:r>
    </w:p>
    <w:p w14:paraId="06869F8E" w14:textId="77777777" w:rsidR="00A238E4" w:rsidRDefault="00A238E4" w:rsidP="00A238E4">
      <w:r>
        <w:t xml:space="preserve">        Salary,</w:t>
      </w:r>
    </w:p>
    <w:p w14:paraId="75A3AFAC" w14:textId="77777777" w:rsidR="00A238E4" w:rsidRDefault="00A238E4" w:rsidP="00A238E4">
      <w:r>
        <w:t xml:space="preserve">        RANK() OVER (PARTITION BY </w:t>
      </w:r>
      <w:proofErr w:type="spellStart"/>
      <w:r>
        <w:t>DepartmentID</w:t>
      </w:r>
      <w:proofErr w:type="spellEnd"/>
      <w:r>
        <w:t xml:space="preserve"> ORDER BY Salary DESC) AS </w:t>
      </w:r>
      <w:proofErr w:type="spellStart"/>
      <w:r>
        <w:t>rnk</w:t>
      </w:r>
      <w:proofErr w:type="spellEnd"/>
    </w:p>
    <w:p w14:paraId="23975651" w14:textId="77777777" w:rsidR="00A238E4" w:rsidRDefault="00A238E4" w:rsidP="00A238E4">
      <w:r>
        <w:t xml:space="preserve">    FROM </w:t>
      </w:r>
      <w:proofErr w:type="spellStart"/>
      <w:r>
        <w:t>dbo.Employee</w:t>
      </w:r>
      <w:proofErr w:type="spellEnd"/>
    </w:p>
    <w:p w14:paraId="7FD72C93" w14:textId="77777777" w:rsidR="00A238E4" w:rsidRDefault="00A238E4" w:rsidP="00A238E4">
      <w:r>
        <w:t>)</w:t>
      </w:r>
    </w:p>
    <w:p w14:paraId="7CD60AB8" w14:textId="77777777" w:rsidR="00A238E4" w:rsidRDefault="00A238E4" w:rsidP="00A238E4">
      <w:r>
        <w:lastRenderedPageBreak/>
        <w:t xml:space="preserve">SELECT * </w:t>
      </w:r>
    </w:p>
    <w:p w14:paraId="3A6636D8" w14:textId="77777777" w:rsidR="00A238E4" w:rsidRDefault="00A238E4" w:rsidP="00A238E4">
      <w:r>
        <w:t xml:space="preserve">FROM </w:t>
      </w:r>
      <w:proofErr w:type="spellStart"/>
      <w:r>
        <w:t>RankedSalaries</w:t>
      </w:r>
      <w:proofErr w:type="spellEnd"/>
    </w:p>
    <w:p w14:paraId="7E52DC00" w14:textId="77777777" w:rsidR="00A238E4" w:rsidRDefault="00A238E4" w:rsidP="00A238E4">
      <w:r>
        <w:t xml:space="preserve">WHERE </w:t>
      </w:r>
      <w:proofErr w:type="spellStart"/>
      <w:r>
        <w:t>rnk</w:t>
      </w:r>
      <w:proofErr w:type="spellEnd"/>
      <w:r>
        <w:t xml:space="preserve"> &lt;= 3;</w:t>
      </w:r>
    </w:p>
    <w:p w14:paraId="4F57B545" w14:textId="77777777" w:rsidR="00A238E4" w:rsidRDefault="00A238E4" w:rsidP="00A238E4">
      <w:r>
        <w:t>/*=========================================================</w:t>
      </w:r>
      <w:r>
        <w:br/>
        <w:t xml:space="preserve">  Project Name : &lt;Project Name&gt;</w:t>
      </w:r>
      <w:r>
        <w:br/>
        <w:t xml:space="preserve">  Module       : &lt;Module Name&gt;</w:t>
      </w:r>
      <w:r>
        <w:br/>
        <w:t xml:space="preserve">  File Name    : &lt;</w:t>
      </w:r>
      <w:proofErr w:type="spellStart"/>
      <w:r>
        <w:t>ProcedureName</w:t>
      </w:r>
      <w:proofErr w:type="spellEnd"/>
      <w:r>
        <w:t>&gt;.</w:t>
      </w:r>
      <w:proofErr w:type="spellStart"/>
      <w:r>
        <w:t>sql</w:t>
      </w:r>
      <w:proofErr w:type="spellEnd"/>
      <w:r>
        <w:br/>
        <w:t xml:space="preserve">  Author       : &lt;Your Name&gt;</w:t>
      </w:r>
      <w:r>
        <w:br/>
        <w:t xml:space="preserve">  Create Date  : &lt;</w:t>
      </w:r>
      <w:proofErr w:type="spellStart"/>
      <w:r>
        <w:t>yyyy</w:t>
      </w:r>
      <w:proofErr w:type="spellEnd"/>
      <w:r>
        <w:t>-mm-dd&gt;</w:t>
      </w:r>
      <w:r>
        <w:br/>
        <w:t xml:space="preserve">  Purpose      : &lt;Purpose of the procedure&gt;</w:t>
      </w:r>
      <w:r>
        <w:br/>
        <w:t>=========================================================*/</w:t>
      </w:r>
    </w:p>
    <w:p w14:paraId="59EF93BD" w14:textId="06719B19" w:rsidR="00A238E4" w:rsidRDefault="00A238E4" w:rsidP="00A238E4">
      <w:r>
        <w:t>-- Insert new employee</w:t>
      </w:r>
    </w:p>
    <w:p w14:paraId="5703B24B" w14:textId="77777777" w:rsidR="00A238E4" w:rsidRDefault="00A238E4" w:rsidP="00A238E4">
      <w:r>
        <w:t xml:space="preserve">INSERT INTO </w:t>
      </w:r>
      <w:proofErr w:type="spellStart"/>
      <w:r>
        <w:t>dbo.Employee</w:t>
      </w:r>
      <w:proofErr w:type="spellEnd"/>
      <w:r>
        <w:t xml:space="preserve"> (FirstName, LastName, </w:t>
      </w:r>
      <w:proofErr w:type="spellStart"/>
      <w:r>
        <w:t>DepartmentID</w:t>
      </w:r>
      <w:proofErr w:type="spellEnd"/>
      <w:r>
        <w:t>, Salary)</w:t>
      </w:r>
    </w:p>
    <w:p w14:paraId="43DBD205" w14:textId="77777777" w:rsidR="00A238E4" w:rsidRDefault="00A238E4" w:rsidP="00A238E4">
      <w:r>
        <w:t>VALUES ('John', 'Doe', 2, 65000);</w:t>
      </w:r>
    </w:p>
    <w:p w14:paraId="6314DD6F" w14:textId="7B374314" w:rsidR="00A238E4" w:rsidRDefault="00A238E4" w:rsidP="00A238E4">
      <w:r>
        <w:t>/*=========================================================</w:t>
      </w:r>
      <w:r>
        <w:br/>
        <w:t xml:space="preserve">  Project Name : &lt;Project Name&gt;</w:t>
      </w:r>
      <w:r>
        <w:br/>
        <w:t xml:space="preserve">  Module       : &lt;Module Name&gt;</w:t>
      </w:r>
      <w:r>
        <w:br/>
        <w:t xml:space="preserve">  File Name    : &lt;</w:t>
      </w:r>
      <w:proofErr w:type="spellStart"/>
      <w:r>
        <w:t>ProcedureName</w:t>
      </w:r>
      <w:proofErr w:type="spellEnd"/>
      <w:r>
        <w:t>&gt;.</w:t>
      </w:r>
      <w:proofErr w:type="spellStart"/>
      <w:r>
        <w:t>sql</w:t>
      </w:r>
      <w:proofErr w:type="spellEnd"/>
      <w:r>
        <w:br/>
        <w:t xml:space="preserve">  Author       : &lt;Your Name&gt;</w:t>
      </w:r>
      <w:r>
        <w:br/>
        <w:t xml:space="preserve">  Create Date  : &lt;</w:t>
      </w:r>
      <w:proofErr w:type="spellStart"/>
      <w:r>
        <w:t>yyyy</w:t>
      </w:r>
      <w:proofErr w:type="spellEnd"/>
      <w:r>
        <w:t>-mm-dd&gt;</w:t>
      </w:r>
      <w:r>
        <w:br/>
        <w:t xml:space="preserve">  Purpose      : &lt;Purpose of the procedure&gt;</w:t>
      </w:r>
      <w:r>
        <w:br/>
        <w:t>=========================================================*/-</w:t>
      </w:r>
    </w:p>
    <w:p w14:paraId="327FE070" w14:textId="77777777" w:rsidR="00A238E4" w:rsidRDefault="00A238E4" w:rsidP="00A238E4">
      <w:r>
        <w:t>SELECT A.Col1, B.Col2</w:t>
      </w:r>
    </w:p>
    <w:p w14:paraId="6ED1FEDA" w14:textId="77777777" w:rsidR="00A238E4" w:rsidRDefault="00A238E4" w:rsidP="00A238E4">
      <w:r>
        <w:t xml:space="preserve">FROM </w:t>
      </w:r>
      <w:proofErr w:type="spellStart"/>
      <w:r>
        <w:t>dbo.TableA</w:t>
      </w:r>
      <w:proofErr w:type="spellEnd"/>
      <w:r>
        <w:t xml:space="preserve"> AS A</w:t>
      </w:r>
    </w:p>
    <w:p w14:paraId="092AED0E" w14:textId="77777777" w:rsidR="00A238E4" w:rsidRDefault="00A238E4" w:rsidP="00A238E4">
      <w:r>
        <w:t xml:space="preserve">INNER JOIN </w:t>
      </w:r>
      <w:proofErr w:type="spellStart"/>
      <w:r>
        <w:t>dbo.TableB</w:t>
      </w:r>
      <w:proofErr w:type="spellEnd"/>
      <w:r>
        <w:t xml:space="preserve"> AS B ON A.ID = B.ID;</w:t>
      </w:r>
    </w:p>
    <w:p w14:paraId="7EA9E0B8" w14:textId="12155A38" w:rsidR="00A238E4" w:rsidRDefault="00A238E4" w:rsidP="00A238E4">
      <w:r>
        <w:t>/*=========================================================</w:t>
      </w:r>
      <w:r>
        <w:br/>
        <w:t xml:space="preserve">  Project Name : &lt;Project Name&gt;</w:t>
      </w:r>
      <w:r>
        <w:br/>
        <w:t xml:space="preserve">  Module       : &lt;Module Name&gt;</w:t>
      </w:r>
      <w:r>
        <w:br/>
        <w:t xml:space="preserve">  File Name    : &lt;</w:t>
      </w:r>
      <w:proofErr w:type="spellStart"/>
      <w:r>
        <w:t>ProcedureName</w:t>
      </w:r>
      <w:proofErr w:type="spellEnd"/>
      <w:r>
        <w:t>&gt;.</w:t>
      </w:r>
      <w:proofErr w:type="spellStart"/>
      <w:r>
        <w:t>sql</w:t>
      </w:r>
      <w:proofErr w:type="spellEnd"/>
      <w:r>
        <w:br/>
        <w:t xml:space="preserve">  Author       : &lt;Your Name&gt;</w:t>
      </w:r>
      <w:r>
        <w:br/>
        <w:t xml:space="preserve">  Create Date  : &lt;</w:t>
      </w:r>
      <w:proofErr w:type="spellStart"/>
      <w:r>
        <w:t>yyyy</w:t>
      </w:r>
      <w:proofErr w:type="spellEnd"/>
      <w:r>
        <w:t>-mm-dd&gt;</w:t>
      </w:r>
      <w:r>
        <w:br/>
        <w:t xml:space="preserve">  Purpose      : &lt;Purpose of the procedure&gt;</w:t>
      </w:r>
      <w:r>
        <w:br/>
        <w:t>=========================================================*/-- Non-Clustered Index on one column</w:t>
      </w:r>
    </w:p>
    <w:p w14:paraId="561EF1C5" w14:textId="77777777" w:rsidR="00A238E4" w:rsidRDefault="00A238E4" w:rsidP="00A238E4">
      <w:r>
        <w:t>-----------------------------------------------------</w:t>
      </w:r>
    </w:p>
    <w:p w14:paraId="7C2E0760" w14:textId="77777777" w:rsidR="00A238E4" w:rsidRDefault="00A238E4" w:rsidP="00A238E4">
      <w:r>
        <w:lastRenderedPageBreak/>
        <w:t xml:space="preserve">CREATE NONCLUSTERED INDEX </w:t>
      </w:r>
      <w:proofErr w:type="spellStart"/>
      <w:r>
        <w:t>IX_Employees_LastName</w:t>
      </w:r>
      <w:proofErr w:type="spellEnd"/>
    </w:p>
    <w:p w14:paraId="0CDDF4E6" w14:textId="77777777" w:rsidR="00A238E4" w:rsidRDefault="00A238E4" w:rsidP="00A238E4">
      <w:r>
        <w:t xml:space="preserve">ON </w:t>
      </w:r>
      <w:proofErr w:type="spellStart"/>
      <w:r>
        <w:t>dbo.Employees</w:t>
      </w:r>
      <w:proofErr w:type="spellEnd"/>
      <w:r>
        <w:t xml:space="preserve"> (LastName);</w:t>
      </w:r>
    </w:p>
    <w:p w14:paraId="543BBFF9" w14:textId="77777777" w:rsidR="00A238E4" w:rsidRDefault="00A238E4" w:rsidP="00A238E4">
      <w:r>
        <w:t>/*=========================================================</w:t>
      </w:r>
      <w:r>
        <w:br/>
        <w:t xml:space="preserve">  Project Name : &lt;Project Name&gt;</w:t>
      </w:r>
      <w:r>
        <w:br/>
        <w:t xml:space="preserve">  Module       : &lt;Module Name&gt;</w:t>
      </w:r>
      <w:r>
        <w:br/>
        <w:t xml:space="preserve">  File Name    : &lt;</w:t>
      </w:r>
      <w:proofErr w:type="spellStart"/>
      <w:r>
        <w:t>ProcedureName</w:t>
      </w:r>
      <w:proofErr w:type="spellEnd"/>
      <w:r>
        <w:t>&gt;.</w:t>
      </w:r>
      <w:proofErr w:type="spellStart"/>
      <w:r>
        <w:t>sql</w:t>
      </w:r>
      <w:proofErr w:type="spellEnd"/>
      <w:r>
        <w:br/>
        <w:t xml:space="preserve">  Author       : &lt;Your Name&gt;</w:t>
      </w:r>
      <w:r>
        <w:br/>
        <w:t xml:space="preserve">  Create Date  : &lt;</w:t>
      </w:r>
      <w:proofErr w:type="spellStart"/>
      <w:r>
        <w:t>yyyy</w:t>
      </w:r>
      <w:proofErr w:type="spellEnd"/>
      <w:r>
        <w:t>-mm-dd&gt;</w:t>
      </w:r>
      <w:r>
        <w:br/>
        <w:t xml:space="preserve">  Purpose      : &lt;Purpose of the procedure&gt;</w:t>
      </w:r>
      <w:r>
        <w:br/>
        <w:t>=========================================================*/</w:t>
      </w:r>
    </w:p>
    <w:p w14:paraId="2BABD83A" w14:textId="2EB7977F" w:rsidR="00A238E4" w:rsidRDefault="00A238E4" w:rsidP="00A238E4">
      <w:r>
        <w:t>-- Clustered Index (defines physical order of data)</w:t>
      </w:r>
    </w:p>
    <w:p w14:paraId="7A92E802" w14:textId="77777777" w:rsidR="00A238E4" w:rsidRDefault="00A238E4" w:rsidP="00A238E4">
      <w:r>
        <w:t>-- Usually on Primary Key</w:t>
      </w:r>
    </w:p>
    <w:p w14:paraId="70DB903E" w14:textId="77777777" w:rsidR="00A238E4" w:rsidRDefault="00A238E4" w:rsidP="00A238E4">
      <w:r>
        <w:t>-----------------------------------------------------</w:t>
      </w:r>
    </w:p>
    <w:p w14:paraId="32399854" w14:textId="77777777" w:rsidR="00A238E4" w:rsidRDefault="00A238E4" w:rsidP="00A238E4">
      <w:r>
        <w:t xml:space="preserve">CREATE CLUSTERED INDEX </w:t>
      </w:r>
      <w:proofErr w:type="spellStart"/>
      <w:r>
        <w:t>IX_Employees_EmployeeID</w:t>
      </w:r>
      <w:proofErr w:type="spellEnd"/>
    </w:p>
    <w:p w14:paraId="6695A774" w14:textId="77777777" w:rsidR="00A238E4" w:rsidRDefault="00A238E4" w:rsidP="00A238E4">
      <w:r>
        <w:t xml:space="preserve">ON </w:t>
      </w:r>
      <w:proofErr w:type="spellStart"/>
      <w:r>
        <w:t>dbo.Employees</w:t>
      </w:r>
      <w:proofErr w:type="spellEnd"/>
      <w:r>
        <w:t xml:space="preserve"> (</w:t>
      </w:r>
      <w:proofErr w:type="spellStart"/>
      <w:r>
        <w:t>EmployeeID</w:t>
      </w:r>
      <w:proofErr w:type="spellEnd"/>
      <w:r>
        <w:t>);</w:t>
      </w:r>
    </w:p>
    <w:p w14:paraId="24A3068C" w14:textId="1645FE49" w:rsidR="00A238E4" w:rsidRDefault="00A238E4" w:rsidP="00A238E4">
      <w:r>
        <w:t>-----------------------------------</w:t>
      </w:r>
    </w:p>
    <w:sectPr w:rsidR="00A238E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E495087"/>
    <w:multiLevelType w:val="hybridMultilevel"/>
    <w:tmpl w:val="032294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69239C"/>
    <w:multiLevelType w:val="hybridMultilevel"/>
    <w:tmpl w:val="0846C4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4839179">
    <w:abstractNumId w:val="8"/>
  </w:num>
  <w:num w:numId="2" w16cid:durableId="608587055">
    <w:abstractNumId w:val="6"/>
  </w:num>
  <w:num w:numId="3" w16cid:durableId="1684090620">
    <w:abstractNumId w:val="5"/>
  </w:num>
  <w:num w:numId="4" w16cid:durableId="631861255">
    <w:abstractNumId w:val="4"/>
  </w:num>
  <w:num w:numId="5" w16cid:durableId="341011848">
    <w:abstractNumId w:val="7"/>
  </w:num>
  <w:num w:numId="6" w16cid:durableId="1220480510">
    <w:abstractNumId w:val="3"/>
  </w:num>
  <w:num w:numId="7" w16cid:durableId="1978486072">
    <w:abstractNumId w:val="2"/>
  </w:num>
  <w:num w:numId="8" w16cid:durableId="1303846630">
    <w:abstractNumId w:val="1"/>
  </w:num>
  <w:num w:numId="9" w16cid:durableId="843789108">
    <w:abstractNumId w:val="0"/>
  </w:num>
  <w:num w:numId="10" w16cid:durableId="1631017059">
    <w:abstractNumId w:val="10"/>
  </w:num>
  <w:num w:numId="11" w16cid:durableId="8449538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C263B"/>
    <w:rsid w:val="0015074B"/>
    <w:rsid w:val="001832C4"/>
    <w:rsid w:val="0029639D"/>
    <w:rsid w:val="00326F90"/>
    <w:rsid w:val="00355163"/>
    <w:rsid w:val="00387DF4"/>
    <w:rsid w:val="00562798"/>
    <w:rsid w:val="00586853"/>
    <w:rsid w:val="00660BE2"/>
    <w:rsid w:val="006A10A6"/>
    <w:rsid w:val="006A2450"/>
    <w:rsid w:val="00734C37"/>
    <w:rsid w:val="007743C9"/>
    <w:rsid w:val="00793C6D"/>
    <w:rsid w:val="007B3AA5"/>
    <w:rsid w:val="007D4D62"/>
    <w:rsid w:val="00873DF7"/>
    <w:rsid w:val="00A238E4"/>
    <w:rsid w:val="00A55996"/>
    <w:rsid w:val="00A91481"/>
    <w:rsid w:val="00AA1D8D"/>
    <w:rsid w:val="00B32EF8"/>
    <w:rsid w:val="00B47730"/>
    <w:rsid w:val="00B8568F"/>
    <w:rsid w:val="00BD40EF"/>
    <w:rsid w:val="00C222AA"/>
    <w:rsid w:val="00CB0664"/>
    <w:rsid w:val="00CE214A"/>
    <w:rsid w:val="00DE4879"/>
    <w:rsid w:val="00E333A8"/>
    <w:rsid w:val="00EA0099"/>
    <w:rsid w:val="00EC2B78"/>
    <w:rsid w:val="00F816AB"/>
    <w:rsid w:val="00F95186"/>
    <w:rsid w:val="00FC693F"/>
    <w:rsid w:val="00FE3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DA08A7E"/>
  <w14:defaultImageDpi w14:val="300"/>
  <w15:docId w15:val="{791058F5-1149-4ACA-BB1D-ADFF8A69D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87DF4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87DF4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13</Pages>
  <Words>1588</Words>
  <Characters>9056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10623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venkat54.pasham@gmail.com</cp:lastModifiedBy>
  <cp:revision>3</cp:revision>
  <dcterms:created xsi:type="dcterms:W3CDTF">2025-09-21T16:50:00Z</dcterms:created>
  <dcterms:modified xsi:type="dcterms:W3CDTF">2025-09-21T16:55:00Z</dcterms:modified>
  <cp:category/>
</cp:coreProperties>
</file>